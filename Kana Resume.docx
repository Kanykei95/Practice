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AA" w:rsidRDefault="00810BF1" w:rsidP="000043AA">
      <w:pPr>
        <w:pStyle w:val="Name"/>
      </w:pPr>
      <w:sdt>
        <w:sdtPr>
          <w:alias w:val="Enter Your Name:"/>
          <w:tag w:val="Enter Your Name:"/>
          <w:id w:val="288552880"/>
          <w:placeholder>
            <w:docPart w:val="CA2EF659D5EA6B43AA29E8C1DA13E87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5A6D3B" w:rsidRPr="00374683">
            <w:t>Kana Apsalbek</w:t>
          </w:r>
          <w:r w:rsidR="00E36C5C">
            <w:t xml:space="preserve">       </w:t>
          </w:r>
        </w:sdtContent>
      </w:sdt>
    </w:p>
    <w:p w:rsidR="00E36C5C" w:rsidRPr="000043AA" w:rsidRDefault="00D3410C" w:rsidP="000043AA">
      <w:pPr>
        <w:pStyle w:val="Name"/>
        <w:rPr>
          <w:b w:val="0"/>
          <w:bCs/>
          <w:i/>
          <w:iCs/>
          <w:sz w:val="32"/>
          <w:szCs w:val="32"/>
        </w:rPr>
      </w:pPr>
      <w:r w:rsidRPr="000043AA">
        <w:rPr>
          <w:b w:val="0"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2907983</wp:posOffset>
                </wp:positionH>
                <wp:positionV relativeFrom="paragraph">
                  <wp:posOffset>-2091055</wp:posOffset>
                </wp:positionV>
                <wp:extent cx="76517" cy="6722112"/>
                <wp:effectExtent l="4445" t="0" r="17145" b="1714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517" cy="67221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74B8" id="Rectangle 115" o:spid="_x0000_s1026" style="position:absolute;margin-left:229pt;margin-top:-164.65pt;width:6pt;height:529.3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" fillcolor="#ddd [3204]" strokecolor="#5f5f5f [3208]" strokeweight="1pt"/>
            </w:pict>
          </mc:Fallback>
        </mc:AlternateContent>
      </w:r>
      <w:r w:rsidR="006B7E22">
        <w:rPr>
          <w:b w:val="0"/>
          <w:bCs/>
          <w:i/>
          <w:iCs/>
          <w:sz w:val="32"/>
          <w:szCs w:val="32"/>
        </w:rPr>
        <w:t>SDET</w:t>
      </w:r>
      <w:r w:rsidR="000043AA" w:rsidRPr="000043AA">
        <w:rPr>
          <w:b w:val="0"/>
          <w:bCs/>
          <w:i/>
          <w:iCs/>
          <w:sz w:val="32"/>
          <w:szCs w:val="32"/>
        </w:rPr>
        <w:t xml:space="preserve"> </w:t>
      </w:r>
    </w:p>
    <w:p w:rsidR="00E36C5C" w:rsidRDefault="000043AA" w:rsidP="00E36C5C">
      <w:pPr>
        <w:pStyle w:val="Signature"/>
        <w:rPr>
          <w:b/>
          <w:bCs w:val="0"/>
          <w:color w:val="949494" w:themeColor="accent6" w:themeTint="9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60CAC6" wp14:editId="354FF003">
                <wp:simplePos x="0" y="0"/>
                <wp:positionH relativeFrom="column">
                  <wp:posOffset>3126105</wp:posOffset>
                </wp:positionH>
                <wp:positionV relativeFrom="paragraph">
                  <wp:posOffset>499608</wp:posOffset>
                </wp:positionV>
                <wp:extent cx="383263" cy="38481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63" cy="384810"/>
                          <a:chOff x="1217295" y="0"/>
                          <a:chExt cx="887095" cy="887095"/>
                        </a:xfrm>
                      </wpg:grpSpPr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217295" y="0"/>
                            <a:ext cx="887095" cy="887095"/>
                          </a:xfrm>
                          <a:prstGeom prst="ellipse">
                            <a:avLst/>
                          </a:prstGeom>
                          <a:solidFill>
                            <a:srgbClr val="AD9B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1395730" y="298450"/>
                            <a:ext cx="508000" cy="306705"/>
                            <a:chOff x="1395730" y="298450"/>
                            <a:chExt cx="508000" cy="306705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1395730" y="304165"/>
                              <a:ext cx="508000" cy="300990"/>
                            </a:xfrm>
                            <a:custGeom>
                              <a:avLst/>
                              <a:gdLst>
                                <a:gd name="T0" fmla="*/ 400 w 800"/>
                                <a:gd name="T1" fmla="*/ 308 h 474"/>
                                <a:gd name="T2" fmla="*/ 0 w 800"/>
                                <a:gd name="T3" fmla="*/ 0 h 474"/>
                                <a:gd name="T4" fmla="*/ 0 w 800"/>
                                <a:gd name="T5" fmla="*/ 474 h 474"/>
                                <a:gd name="T6" fmla="*/ 800 w 800"/>
                                <a:gd name="T7" fmla="*/ 474 h 474"/>
                                <a:gd name="T8" fmla="*/ 800 w 800"/>
                                <a:gd name="T9" fmla="*/ 18 h 474"/>
                                <a:gd name="T10" fmla="*/ 400 w 800"/>
                                <a:gd name="T11" fmla="*/ 308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00" h="474">
                                  <a:moveTo>
                                    <a:pt x="400" y="30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800" y="474"/>
                                  </a:lnTo>
                                  <a:lnTo>
                                    <a:pt x="800" y="18"/>
                                  </a:lnTo>
                                  <a:lnTo>
                                    <a:pt x="400" y="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1431925" y="298450"/>
                              <a:ext cx="452120" cy="170180"/>
                            </a:xfrm>
                            <a:custGeom>
                              <a:avLst/>
                              <a:gdLst>
                                <a:gd name="T0" fmla="*/ 712 w 712"/>
                                <a:gd name="T1" fmla="*/ 0 h 268"/>
                                <a:gd name="T2" fmla="*/ 0 w 712"/>
                                <a:gd name="T3" fmla="*/ 0 h 268"/>
                                <a:gd name="T4" fmla="*/ 343 w 712"/>
                                <a:gd name="T5" fmla="*/ 268 h 268"/>
                                <a:gd name="T6" fmla="*/ 712 w 712"/>
                                <a:gd name="T7" fmla="*/ 0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12" h="268">
                                  <a:moveTo>
                                    <a:pt x="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3" y="268"/>
                                  </a:lnTo>
                                  <a:lnTo>
                                    <a:pt x="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062DC" id="Group 15" o:spid="_x0000_s1026" style="position:absolute;margin-left:246.15pt;margin-top:39.35pt;width:30.2pt;height:30.3pt;z-index:251662336;mso-width-relative:margin;mso-height-relative:margin" coordorigin="12172" coordsize="8870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">
                <v:oval id="Oval 16" o:spid="_x0000_s1027" style="position:absolute;left:12172;width:8871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" fillcolor="#ad9b77" stroked="f"/>
                <v:group id="Group 17" o:spid="_x0000_s1028" style="position:absolute;left:13957;top:2984;width:5080;height:3067" coordorigin="13957,2984" coordsize="5080,3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Freeform 17" o:spid="_x0000_s1029" style="position:absolute;left:13957;top:3041;width:5080;height:3010;visibility:visible;mso-wrap-style:square;v-text-anchor:top" coordsize="800,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" path="m400,308l,,,474r800,l800,18,400,308xe" stroked="f">
                    <v:path arrowok="t" o:connecttype="custom" o:connectlocs="254000,195580;0,0;0,300990;508000,300990;508000,11430;254000,195580" o:connectangles="0,0,0,0,0,0"/>
                  </v:shape>
                  <v:shape id="Freeform 18" o:spid="_x0000_s1030" style="position:absolute;left:14319;top:2984;width:4521;height:1702;visibility:visible;mso-wrap-style:square;v-text-anchor:top" coordsize="712,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" path="m712,l,,343,268,712,xe" stroked="f">
                    <v:path arrowok="t" o:connecttype="custom" o:connectlocs="452120,0;0,0;217805,170180;452120,0" o:connectangles="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BA0FEE" wp14:editId="1001E578">
                <wp:simplePos x="0" y="0"/>
                <wp:positionH relativeFrom="column">
                  <wp:posOffset>1381507</wp:posOffset>
                </wp:positionH>
                <wp:positionV relativeFrom="paragraph">
                  <wp:posOffset>503006</wp:posOffset>
                </wp:positionV>
                <wp:extent cx="368300" cy="36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68300" cy="368300"/>
                          <a:chOff x="0" y="0"/>
                          <a:chExt cx="887095" cy="88709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87095" cy="887095"/>
                            <a:chOff x="-2540" y="0"/>
                            <a:chExt cx="887095" cy="887095"/>
                          </a:xfrm>
                        </wpg:grpSpPr>
                        <wps:wsp>
                          <wps:cNvPr id="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40" y="0"/>
                              <a:ext cx="887095" cy="887095"/>
                            </a:xfrm>
                            <a:prstGeom prst="ellipse">
                              <a:avLst/>
                            </a:prstGeom>
                            <a:solidFill>
                              <a:srgbClr val="AD9B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273685" y="178435"/>
                              <a:ext cx="295910" cy="569595"/>
                            </a:xfrm>
                            <a:custGeom>
                              <a:avLst/>
                              <a:gdLst>
                                <a:gd name="T0" fmla="*/ 62 w 106"/>
                                <a:gd name="T1" fmla="*/ 142 h 204"/>
                                <a:gd name="T2" fmla="*/ 78 w 106"/>
                                <a:gd name="T3" fmla="*/ 142 h 204"/>
                                <a:gd name="T4" fmla="*/ 106 w 106"/>
                                <a:gd name="T5" fmla="*/ 198 h 204"/>
                                <a:gd name="T6" fmla="*/ 70 w 106"/>
                                <a:gd name="T7" fmla="*/ 189 h 204"/>
                                <a:gd name="T8" fmla="*/ 12 w 106"/>
                                <a:gd name="T9" fmla="*/ 109 h 204"/>
                                <a:gd name="T10" fmla="*/ 0 w 106"/>
                                <a:gd name="T11" fmla="*/ 34 h 204"/>
                                <a:gd name="T12" fmla="*/ 22 w 106"/>
                                <a:gd name="T13" fmla="*/ 0 h 204"/>
                                <a:gd name="T14" fmla="*/ 41 w 106"/>
                                <a:gd name="T15" fmla="*/ 61 h 204"/>
                                <a:gd name="T16" fmla="*/ 33 w 106"/>
                                <a:gd name="T17" fmla="*/ 82 h 204"/>
                                <a:gd name="T18" fmla="*/ 62 w 106"/>
                                <a:gd name="T19" fmla="*/ 142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204">
                                  <a:moveTo>
                                    <a:pt x="62" y="142"/>
                                  </a:moveTo>
                                  <a:cubicBezTo>
                                    <a:pt x="66" y="147"/>
                                    <a:pt x="71" y="147"/>
                                    <a:pt x="78" y="142"/>
                                  </a:cubicBezTo>
                                  <a:cubicBezTo>
                                    <a:pt x="83" y="155"/>
                                    <a:pt x="106" y="198"/>
                                    <a:pt x="106" y="198"/>
                                  </a:cubicBezTo>
                                  <a:cubicBezTo>
                                    <a:pt x="106" y="198"/>
                                    <a:pt x="91" y="204"/>
                                    <a:pt x="70" y="189"/>
                                  </a:cubicBezTo>
                                  <a:cubicBezTo>
                                    <a:pt x="56" y="179"/>
                                    <a:pt x="28" y="150"/>
                                    <a:pt x="12" y="109"/>
                                  </a:cubicBezTo>
                                  <a:cubicBezTo>
                                    <a:pt x="3" y="86"/>
                                    <a:pt x="0" y="62"/>
                                    <a:pt x="0" y="34"/>
                                  </a:cubicBezTo>
                                  <a:cubicBezTo>
                                    <a:pt x="1" y="10"/>
                                    <a:pt x="11" y="3"/>
                                    <a:pt x="22" y="0"/>
                                  </a:cubicBezTo>
                                  <a:cubicBezTo>
                                    <a:pt x="41" y="61"/>
                                    <a:pt x="41" y="61"/>
                                    <a:pt x="41" y="61"/>
                                  </a:cubicBezTo>
                                  <a:cubicBezTo>
                                    <a:pt x="41" y="61"/>
                                    <a:pt x="27" y="65"/>
                                    <a:pt x="33" y="82"/>
                                  </a:cubicBezTo>
                                  <a:cubicBezTo>
                                    <a:pt x="33" y="82"/>
                                    <a:pt x="38" y="113"/>
                                    <a:pt x="6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357505" y="156210"/>
                            <a:ext cx="111760" cy="186690"/>
                          </a:xfrm>
                          <a:custGeom>
                            <a:avLst/>
                            <a:gdLst>
                              <a:gd name="T0" fmla="*/ 0 w 40"/>
                              <a:gd name="T1" fmla="*/ 6 h 67"/>
                              <a:gd name="T2" fmla="*/ 25 w 40"/>
                              <a:gd name="T3" fmla="*/ 16 h 67"/>
                              <a:gd name="T4" fmla="*/ 19 w 40"/>
                              <a:gd name="T5" fmla="*/ 67 h 67"/>
                              <a:gd name="T6" fmla="*/ 0 w 40"/>
                              <a:gd name="T7" fmla="*/ 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67">
                                <a:moveTo>
                                  <a:pt x="0" y="6"/>
                                </a:moveTo>
                                <a:cubicBezTo>
                                  <a:pt x="0" y="6"/>
                                  <a:pt x="17" y="0"/>
                                  <a:pt x="25" y="16"/>
                                </a:cubicBezTo>
                                <a:cubicBezTo>
                                  <a:pt x="33" y="33"/>
                                  <a:pt x="40" y="59"/>
                                  <a:pt x="19" y="67"/>
                                </a:cubicBezTo>
                                <a:cubicBezTo>
                                  <a:pt x="14" y="51"/>
                                  <a:pt x="0" y="6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516255" y="538480"/>
                            <a:ext cx="131445" cy="178435"/>
                          </a:xfrm>
                          <a:custGeom>
                            <a:avLst/>
                            <a:gdLst>
                              <a:gd name="T0" fmla="*/ 0 w 47"/>
                              <a:gd name="T1" fmla="*/ 9 h 64"/>
                              <a:gd name="T2" fmla="*/ 30 w 47"/>
                              <a:gd name="T3" fmla="*/ 64 h 64"/>
                              <a:gd name="T4" fmla="*/ 40 w 47"/>
                              <a:gd name="T5" fmla="*/ 40 h 64"/>
                              <a:gd name="T6" fmla="*/ 25 w 47"/>
                              <a:gd name="T7" fmla="*/ 12 h 64"/>
                              <a:gd name="T8" fmla="*/ 0 w 47"/>
                              <a:gd name="T9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0" y="9"/>
                                </a:move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30" y="64"/>
                                  <a:pt x="47" y="52"/>
                                  <a:pt x="40" y="40"/>
                                </a:cubicBezTo>
                                <a:cubicBezTo>
                                  <a:pt x="33" y="27"/>
                                  <a:pt x="25" y="12"/>
                                  <a:pt x="25" y="12"/>
                                </a:cubicBezTo>
                                <a:cubicBezTo>
                                  <a:pt x="25" y="12"/>
                                  <a:pt x="17" y="0"/>
                                  <a:pt x="0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E8D2A" id="Group 1" o:spid="_x0000_s1026" style="position:absolute;margin-left:108.8pt;margin-top:39.6pt;width:29pt;height:29pt;z-index:251660288;mso-width-relative:margin;mso-height-relative:margin" coordsize="8870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">
                <o:lock v:ext="edit" aspectratio="t"/>
                <v:group id="Group 2" o:spid="_x0000_s1027" style="position:absolute;width:8870;height:8870" coordorigin="-25" coordsize="8870,8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oval id="Oval 5" o:spid="_x0000_s1028" style="position:absolute;left:-25;width:8870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" fillcolor="#ad9b77" stroked="f"/>
                  <v:shape id="Freeform 6" o:spid="_x0000_s1029" style="position:absolute;left:2736;top:1784;width:2959;height:5696;visibility:visible;mso-wrap-style:square;v-text-anchor:top" coordsize="106,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" path="m62,142v4,5,9,5,16,c83,155,106,198,106,198v,,-15,6,-36,-9c56,179,28,150,12,109,3,86,,62,,34,1,10,11,3,22,,41,61,41,61,41,61v,,-14,4,-8,21c33,82,38,113,62,142xe" stroked="f">
                    <v:path arrowok="t" o:connecttype="custom" o:connectlocs="173079,396483;217745,396483;295910,552842;195412,527713;33499,304342;0,94933;61415,0;114456,170320;92123,228955;173079,396483" o:connectangles="0,0,0,0,0,0,0,0,0,0"/>
                  </v:shape>
                </v:group>
                <v:shape id="Freeform 7" o:spid="_x0000_s1030" style="position:absolute;left:3575;top:1562;width:1117;height:1867;visibility:visible;mso-wrap-style:square;v-text-anchor:top" coordsize="40,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" path="m,6c,6,17,,25,16v8,17,15,43,-6,51c14,51,,6,,6xe" stroked="f">
                  <v:path arrowok="t" o:connecttype="custom" o:connectlocs="0,16719;69850,44583;53086,186690;0,16719" o:connectangles="0,0,0,0"/>
                </v:shape>
                <v:shape id="Freeform 8" o:spid="_x0000_s1031" style="position:absolute;left:5162;top:5384;width:1315;height:1785;visibility:visible;mso-wrap-style:square;v-text-anchor:top" coordsize="47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" path="m,9c30,64,30,64,30,64v,,17,-12,10,-24c33,27,25,12,25,12,25,12,17,,,9xe" stroked="f">
                  <v:path arrowok="t" o:connecttype="custom" o:connectlocs="0,25092;83901,178435;111868,111522;69918,33457;0,2509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20015E" wp14:editId="67E15D05">
                <wp:simplePos x="0" y="0"/>
                <wp:positionH relativeFrom="column">
                  <wp:posOffset>-433546</wp:posOffset>
                </wp:positionH>
                <wp:positionV relativeFrom="paragraph">
                  <wp:posOffset>530406</wp:posOffset>
                </wp:positionV>
                <wp:extent cx="372745" cy="366395"/>
                <wp:effectExtent l="0" t="0" r="0" b="19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66395"/>
                          <a:chOff x="2436495" y="0"/>
                          <a:chExt cx="885190" cy="887095"/>
                        </a:xfrm>
                      </wpg:grpSpPr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436495" y="0"/>
                            <a:ext cx="885190" cy="887095"/>
                          </a:xfrm>
                          <a:prstGeom prst="ellipse">
                            <a:avLst/>
                          </a:prstGeom>
                          <a:solidFill>
                            <a:srgbClr val="AD9B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"/>
                        <wps:cNvSpPr>
                          <a:spLocks noEditPoints="1"/>
                        </wps:cNvSpPr>
                        <wps:spPr bwMode="auto">
                          <a:xfrm>
                            <a:off x="2687955" y="133985"/>
                            <a:ext cx="382270" cy="619125"/>
                          </a:xfrm>
                          <a:custGeom>
                            <a:avLst/>
                            <a:gdLst>
                              <a:gd name="T0" fmla="*/ 137 w 137"/>
                              <a:gd name="T1" fmla="*/ 68 h 222"/>
                              <a:gd name="T2" fmla="*/ 69 w 137"/>
                              <a:gd name="T3" fmla="*/ 0 h 222"/>
                              <a:gd name="T4" fmla="*/ 0 w 137"/>
                              <a:gd name="T5" fmla="*/ 68 h 222"/>
                              <a:gd name="T6" fmla="*/ 10 w 137"/>
                              <a:gd name="T7" fmla="*/ 102 h 222"/>
                              <a:gd name="T8" fmla="*/ 9 w 137"/>
                              <a:gd name="T9" fmla="*/ 102 h 222"/>
                              <a:gd name="T10" fmla="*/ 69 w 137"/>
                              <a:gd name="T11" fmla="*/ 222 h 222"/>
                              <a:gd name="T12" fmla="*/ 128 w 137"/>
                              <a:gd name="T13" fmla="*/ 102 h 222"/>
                              <a:gd name="T14" fmla="*/ 128 w 137"/>
                              <a:gd name="T15" fmla="*/ 102 h 222"/>
                              <a:gd name="T16" fmla="*/ 137 w 137"/>
                              <a:gd name="T17" fmla="*/ 68 h 222"/>
                              <a:gd name="T18" fmla="*/ 69 w 137"/>
                              <a:gd name="T19" fmla="*/ 102 h 222"/>
                              <a:gd name="T20" fmla="*/ 34 w 137"/>
                              <a:gd name="T21" fmla="*/ 68 h 222"/>
                              <a:gd name="T22" fmla="*/ 69 w 137"/>
                              <a:gd name="T23" fmla="*/ 34 h 222"/>
                              <a:gd name="T24" fmla="*/ 103 w 137"/>
                              <a:gd name="T25" fmla="*/ 68 h 222"/>
                              <a:gd name="T26" fmla="*/ 69 w 137"/>
                              <a:gd name="T27" fmla="*/ 102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37" h="222">
                                <a:moveTo>
                                  <a:pt x="137" y="68"/>
                                </a:moveTo>
                                <a:cubicBezTo>
                                  <a:pt x="137" y="31"/>
                                  <a:pt x="106" y="0"/>
                                  <a:pt x="69" y="0"/>
                                </a:cubicBezTo>
                                <a:cubicBezTo>
                                  <a:pt x="31" y="0"/>
                                  <a:pt x="0" y="31"/>
                                  <a:pt x="0" y="68"/>
                                </a:cubicBezTo>
                                <a:cubicBezTo>
                                  <a:pt x="0" y="81"/>
                                  <a:pt x="4" y="92"/>
                                  <a:pt x="10" y="102"/>
                                </a:cubicBezTo>
                                <a:cubicBezTo>
                                  <a:pt x="9" y="102"/>
                                  <a:pt x="9" y="102"/>
                                  <a:pt x="9" y="102"/>
                                </a:cubicBezTo>
                                <a:cubicBezTo>
                                  <a:pt x="69" y="222"/>
                                  <a:pt x="69" y="222"/>
                                  <a:pt x="69" y="222"/>
                                </a:cubicBezTo>
                                <a:cubicBezTo>
                                  <a:pt x="128" y="102"/>
                                  <a:pt x="128" y="102"/>
                                  <a:pt x="128" y="102"/>
                                </a:cubicBezTo>
                                <a:cubicBezTo>
                                  <a:pt x="128" y="102"/>
                                  <a:pt x="128" y="102"/>
                                  <a:pt x="128" y="102"/>
                                </a:cubicBezTo>
                                <a:cubicBezTo>
                                  <a:pt x="133" y="92"/>
                                  <a:pt x="137" y="81"/>
                                  <a:pt x="137" y="68"/>
                                </a:cubicBezTo>
                                <a:moveTo>
                                  <a:pt x="69" y="102"/>
                                </a:moveTo>
                                <a:cubicBezTo>
                                  <a:pt x="50" y="102"/>
                                  <a:pt x="34" y="87"/>
                                  <a:pt x="34" y="68"/>
                                </a:cubicBezTo>
                                <a:cubicBezTo>
                                  <a:pt x="34" y="49"/>
                                  <a:pt x="50" y="34"/>
                                  <a:pt x="69" y="34"/>
                                </a:cubicBezTo>
                                <a:cubicBezTo>
                                  <a:pt x="87" y="34"/>
                                  <a:pt x="103" y="49"/>
                                  <a:pt x="103" y="68"/>
                                </a:cubicBezTo>
                                <a:cubicBezTo>
                                  <a:pt x="103" y="87"/>
                                  <a:pt x="87" y="102"/>
                                  <a:pt x="69" y="10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0C2A6" id="Group 12" o:spid="_x0000_s1026" style="position:absolute;margin-left:-34.15pt;margin-top:41.75pt;width:29.35pt;height:28.85pt;z-index:251658240;mso-width-relative:margin;mso-height-relative:margin" coordorigin="24364" coordsize="8851,8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">
                <v:oval id="Oval 19" o:spid="_x0000_s1027" style="position:absolute;left:24364;width:8852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" fillcolor="#ad9b77" stroked="f"/>
                <v:shape id="Freeform 20" o:spid="_x0000_s1028" style="position:absolute;left:26879;top:1339;width:3823;height:6192;visibility:visible;mso-wrap-style:square;v-text-anchor:top" coordsize="137,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" path="m137,68c137,31,106,,69,,31,,,31,,68v,13,4,24,10,34c9,102,9,102,9,102,69,222,69,222,69,222,128,102,128,102,128,102v,,,,,c133,92,137,81,137,68m69,102c50,102,34,87,34,68,34,49,50,34,69,34v18,,34,15,34,34c103,87,87,102,69,102e" stroked="f">
                  <v:path arrowok="t" o:connecttype="custom" o:connectlocs="382270,189642;192530,0;0,189642;27903,284463;25113,284463;192530,619125;357157,284463;357157,284463;382270,189642;192530,284463;94870,189642;192530,94821;287400,189642;192530,284463" o:connectangles="0,0,0,0,0,0,0,0,0,0,0,0,0,0"/>
                  <o:lock v:ext="edit" verticies="t"/>
                </v:shape>
              </v:group>
            </w:pict>
          </mc:Fallback>
        </mc:AlternateContent>
      </w:r>
      <w:r w:rsidR="00E36C5C" w:rsidRPr="00F13C7A">
        <w:rPr>
          <w:color w:val="000000" w:themeColor="text1"/>
          <w:szCs w:val="24"/>
        </w:rPr>
        <w:t xml:space="preserve">North Aurora, IL  </w:t>
      </w:r>
      <w:r w:rsidR="00E36C5C">
        <w:rPr>
          <w:color w:val="000000" w:themeColor="text1"/>
          <w:szCs w:val="24"/>
        </w:rPr>
        <w:tab/>
      </w:r>
      <w:r w:rsidR="00E36C5C">
        <w:rPr>
          <w:color w:val="000000" w:themeColor="text1"/>
          <w:szCs w:val="24"/>
        </w:rPr>
        <w:tab/>
      </w:r>
      <w:r w:rsidR="00E36C5C" w:rsidRPr="00F13C7A">
        <w:rPr>
          <w:color w:val="000000" w:themeColor="text1"/>
          <w:szCs w:val="24"/>
        </w:rPr>
        <w:t xml:space="preserve">(513)-693-8000  </w:t>
      </w:r>
      <w:r w:rsidR="00E36C5C">
        <w:rPr>
          <w:color w:val="000000" w:themeColor="text1"/>
          <w:szCs w:val="24"/>
        </w:rPr>
        <w:tab/>
      </w:r>
      <w:r w:rsidR="00E36C5C">
        <w:rPr>
          <w:color w:val="000000" w:themeColor="text1"/>
          <w:szCs w:val="24"/>
        </w:rPr>
        <w:tab/>
        <w:t>SDV</w:t>
      </w:r>
      <w:r w:rsidR="00E36C5C" w:rsidRPr="00F13C7A">
        <w:rPr>
          <w:color w:val="000000" w:themeColor="text1"/>
          <w:szCs w:val="24"/>
        </w:rPr>
        <w:t>@gmail.com  |  U.S. Citizen</w:t>
      </w:r>
    </w:p>
    <w:p w:rsidR="00E36C5C" w:rsidRDefault="00E36C5C" w:rsidP="009D0C78">
      <w:pPr>
        <w:pStyle w:val="Signature"/>
        <w:rPr>
          <w:b/>
          <w:bCs w:val="0"/>
          <w:color w:val="949494" w:themeColor="accent6" w:themeTint="99"/>
        </w:rPr>
      </w:pPr>
    </w:p>
    <w:p w:rsidR="00374683" w:rsidRPr="000043AA" w:rsidRDefault="00374683" w:rsidP="00374683">
      <w:pPr>
        <w:rPr>
          <w:color w:val="000000" w:themeColor="text1"/>
          <w:sz w:val="24"/>
          <w:szCs w:val="24"/>
        </w:rPr>
      </w:pPr>
    </w:p>
    <w:p w:rsidR="00374683" w:rsidRDefault="000043AA" w:rsidP="00374683">
      <w:pPr>
        <w:rPr>
          <w:b/>
          <w:bCs/>
          <w:color w:val="969696" w:themeColor="accent3"/>
          <w:sz w:val="24"/>
          <w:szCs w:val="24"/>
        </w:rPr>
      </w:pPr>
      <w:r>
        <w:rPr>
          <w:b/>
          <w:bCs/>
          <w:color w:val="969696" w:themeColor="accent3"/>
          <w:sz w:val="24"/>
          <w:szCs w:val="24"/>
        </w:rPr>
        <w:t>About Me</w:t>
      </w:r>
    </w:p>
    <w:p w:rsidR="004D3152" w:rsidRDefault="00D53BA8" w:rsidP="0037468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am high proficient and result oriented </w:t>
      </w:r>
      <w:r w:rsidR="0094313F">
        <w:rPr>
          <w:color w:val="000000" w:themeColor="text1"/>
          <w:sz w:val="24"/>
          <w:szCs w:val="24"/>
        </w:rPr>
        <w:t xml:space="preserve">Software Development Engineer </w:t>
      </w:r>
      <w:r>
        <w:rPr>
          <w:color w:val="000000" w:themeColor="text1"/>
          <w:sz w:val="24"/>
          <w:szCs w:val="24"/>
        </w:rPr>
        <w:t>with 5</w:t>
      </w:r>
      <w:r w:rsidR="00853E7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years of </w:t>
      </w:r>
      <w:r w:rsidR="00853E78">
        <w:rPr>
          <w:color w:val="000000" w:themeColor="text1"/>
          <w:sz w:val="24"/>
          <w:szCs w:val="24"/>
        </w:rPr>
        <w:t xml:space="preserve">extensive </w:t>
      </w:r>
      <w:r>
        <w:rPr>
          <w:color w:val="000000" w:themeColor="text1"/>
          <w:sz w:val="24"/>
          <w:szCs w:val="24"/>
        </w:rPr>
        <w:t xml:space="preserve">experience in </w:t>
      </w:r>
      <w:r w:rsidR="00853E78">
        <w:rPr>
          <w:color w:val="000000" w:themeColor="text1"/>
          <w:sz w:val="24"/>
          <w:szCs w:val="24"/>
        </w:rPr>
        <w:t xml:space="preserve">IT industry as </w:t>
      </w:r>
      <w:r>
        <w:rPr>
          <w:color w:val="000000" w:themeColor="text1"/>
          <w:sz w:val="24"/>
          <w:szCs w:val="24"/>
        </w:rPr>
        <w:t>Q</w:t>
      </w:r>
      <w:r w:rsidR="00853E78">
        <w:rPr>
          <w:color w:val="000000" w:themeColor="text1"/>
          <w:sz w:val="24"/>
          <w:szCs w:val="24"/>
        </w:rPr>
        <w:t>A Test Engineer</w:t>
      </w:r>
      <w:r>
        <w:rPr>
          <w:color w:val="000000" w:themeColor="text1"/>
          <w:sz w:val="24"/>
          <w:szCs w:val="24"/>
        </w:rPr>
        <w:t xml:space="preserve">, Software Testing, Selenium Automation and Development. I am a creative problem solver who believes </w:t>
      </w:r>
      <w:r w:rsidR="004D3152">
        <w:rPr>
          <w:color w:val="000000" w:themeColor="text1"/>
          <w:sz w:val="24"/>
          <w:szCs w:val="24"/>
        </w:rPr>
        <w:t>that there is no such problem that cannot be solved. I have Strong experience of Pharmacy, Banking, Logistic domains. Proven ability in working individually or as a part of a team.</w:t>
      </w:r>
    </w:p>
    <w:p w:rsidR="009976B8" w:rsidRDefault="009976B8" w:rsidP="00374683">
      <w:pPr>
        <w:rPr>
          <w:color w:val="000000" w:themeColor="text1"/>
          <w:sz w:val="24"/>
          <w:szCs w:val="24"/>
        </w:rPr>
      </w:pPr>
    </w:p>
    <w:p w:rsidR="004D3152" w:rsidRDefault="004D3152" w:rsidP="00374683">
      <w:pPr>
        <w:rPr>
          <w:b/>
          <w:bCs/>
          <w:color w:val="969696" w:themeColor="accent3"/>
          <w:sz w:val="24"/>
          <w:szCs w:val="24"/>
        </w:rPr>
      </w:pPr>
      <w:r>
        <w:rPr>
          <w:b/>
          <w:bCs/>
          <w:color w:val="969696" w:themeColor="accent3"/>
          <w:sz w:val="24"/>
          <w:szCs w:val="24"/>
        </w:rPr>
        <w:t>Professional Summary</w:t>
      </w:r>
    </w:p>
    <w:p w:rsidR="00853E78" w:rsidRPr="00853E78" w:rsidRDefault="00853E78" w:rsidP="00853E78">
      <w:pPr>
        <w:pStyle w:val="ListParagraph"/>
        <w:numPr>
          <w:ilvl w:val="0"/>
          <w:numId w:val="14"/>
        </w:numPr>
        <w:rPr>
          <w:b/>
          <w:bCs/>
          <w:color w:val="969696" w:themeColor="accent3"/>
          <w:sz w:val="24"/>
          <w:szCs w:val="24"/>
        </w:rPr>
      </w:pPr>
      <w:r>
        <w:rPr>
          <w:color w:val="000000" w:themeColor="text2"/>
          <w:sz w:val="24"/>
          <w:szCs w:val="24"/>
        </w:rPr>
        <w:t xml:space="preserve">While working in diversified domains, I am experienced both in </w:t>
      </w:r>
      <w:r w:rsidRPr="00853E78">
        <w:rPr>
          <w:b/>
          <w:bCs/>
          <w:color w:val="000000" w:themeColor="text2"/>
          <w:sz w:val="24"/>
          <w:szCs w:val="24"/>
        </w:rPr>
        <w:t>Manual</w:t>
      </w:r>
      <w:r>
        <w:rPr>
          <w:color w:val="000000" w:themeColor="text2"/>
          <w:sz w:val="24"/>
          <w:szCs w:val="24"/>
        </w:rPr>
        <w:t xml:space="preserve"> and </w:t>
      </w:r>
      <w:r w:rsidRPr="00853E78">
        <w:rPr>
          <w:b/>
          <w:bCs/>
          <w:color w:val="000000" w:themeColor="text2"/>
          <w:sz w:val="24"/>
          <w:szCs w:val="24"/>
        </w:rPr>
        <w:t>Automation</w:t>
      </w:r>
      <w:r>
        <w:rPr>
          <w:color w:val="000000" w:themeColor="text2"/>
          <w:sz w:val="24"/>
          <w:szCs w:val="24"/>
        </w:rPr>
        <w:t xml:space="preserve"> testing</w:t>
      </w:r>
    </w:p>
    <w:p w:rsidR="008B4FFB" w:rsidRPr="008B4FFB" w:rsidRDefault="00455B40" w:rsidP="00320189">
      <w:pPr>
        <w:pStyle w:val="ListParagraph"/>
        <w:numPr>
          <w:ilvl w:val="0"/>
          <w:numId w:val="14"/>
        </w:numPr>
        <w:rPr>
          <w:b/>
          <w:bCs/>
          <w:color w:val="000000" w:themeColor="text2"/>
          <w:sz w:val="24"/>
          <w:szCs w:val="24"/>
        </w:rPr>
      </w:pPr>
      <w:r>
        <w:rPr>
          <w:color w:val="000000" w:themeColor="text2"/>
          <w:sz w:val="24"/>
          <w:szCs w:val="24"/>
        </w:rPr>
        <w:t xml:space="preserve">Excellent understanding of the </w:t>
      </w:r>
      <w:r w:rsidRPr="00455B40">
        <w:rPr>
          <w:b/>
          <w:bCs/>
          <w:color w:val="000000" w:themeColor="text2"/>
          <w:sz w:val="24"/>
          <w:szCs w:val="24"/>
        </w:rPr>
        <w:t>Software Development Life Cycle (SDLC)</w:t>
      </w:r>
      <w:r>
        <w:rPr>
          <w:b/>
          <w:bCs/>
          <w:color w:val="000000" w:themeColor="text2"/>
          <w:sz w:val="24"/>
          <w:szCs w:val="24"/>
        </w:rPr>
        <w:t xml:space="preserve"> </w:t>
      </w:r>
    </w:p>
    <w:p w:rsidR="004D3152" w:rsidRPr="0003167A" w:rsidRDefault="008B4FFB" w:rsidP="00320189">
      <w:pPr>
        <w:pStyle w:val="ListParagraph"/>
        <w:numPr>
          <w:ilvl w:val="0"/>
          <w:numId w:val="14"/>
        </w:numPr>
        <w:rPr>
          <w:b/>
          <w:bCs/>
          <w:color w:val="000000" w:themeColor="text2"/>
          <w:sz w:val="24"/>
          <w:szCs w:val="24"/>
        </w:rPr>
      </w:pPr>
      <w:r>
        <w:rPr>
          <w:color w:val="000000" w:themeColor="text2"/>
          <w:sz w:val="24"/>
          <w:szCs w:val="24"/>
        </w:rPr>
        <w:t>W</w:t>
      </w:r>
      <w:r w:rsidR="00455B40">
        <w:rPr>
          <w:color w:val="000000" w:themeColor="text2"/>
          <w:sz w:val="24"/>
          <w:szCs w:val="24"/>
        </w:rPr>
        <w:t xml:space="preserve">orked on both </w:t>
      </w:r>
      <w:r w:rsidR="00455B40" w:rsidRPr="00852CD4">
        <w:rPr>
          <w:b/>
          <w:bCs/>
          <w:color w:val="000000" w:themeColor="text2"/>
          <w:sz w:val="24"/>
          <w:szCs w:val="24"/>
        </w:rPr>
        <w:t>Waterfall</w:t>
      </w:r>
      <w:r w:rsidR="00455B40">
        <w:rPr>
          <w:color w:val="000000" w:themeColor="text2"/>
          <w:sz w:val="24"/>
          <w:szCs w:val="24"/>
        </w:rPr>
        <w:t xml:space="preserve"> and </w:t>
      </w:r>
      <w:r w:rsidR="00455B40" w:rsidRPr="00852CD4">
        <w:rPr>
          <w:b/>
          <w:bCs/>
          <w:color w:val="000000" w:themeColor="text2"/>
          <w:sz w:val="24"/>
          <w:szCs w:val="24"/>
        </w:rPr>
        <w:t>Agile (Scrum)</w:t>
      </w:r>
      <w:r w:rsidR="00455B40">
        <w:rPr>
          <w:color w:val="000000" w:themeColor="text2"/>
          <w:sz w:val="24"/>
          <w:szCs w:val="24"/>
        </w:rPr>
        <w:t xml:space="preserve"> methodologies</w:t>
      </w:r>
    </w:p>
    <w:p w:rsidR="00853E78" w:rsidRPr="009976B8" w:rsidRDefault="008B4FFB" w:rsidP="009976B8">
      <w:pPr>
        <w:pStyle w:val="ListParagraph"/>
        <w:numPr>
          <w:ilvl w:val="0"/>
          <w:numId w:val="14"/>
        </w:numPr>
        <w:rPr>
          <w:b/>
          <w:bCs/>
          <w:color w:val="969696" w:themeColor="accent3"/>
          <w:sz w:val="24"/>
          <w:szCs w:val="24"/>
        </w:rPr>
      </w:pPr>
      <w:r w:rsidRPr="0003167A">
        <w:rPr>
          <w:color w:val="000000" w:themeColor="text2"/>
          <w:sz w:val="24"/>
          <w:szCs w:val="24"/>
        </w:rPr>
        <w:t>Ex</w:t>
      </w:r>
      <w:r>
        <w:rPr>
          <w:color w:val="000000" w:themeColor="text2"/>
          <w:sz w:val="24"/>
          <w:szCs w:val="24"/>
        </w:rPr>
        <w:t>tensive</w:t>
      </w:r>
      <w:r w:rsidR="0003167A" w:rsidRPr="0003167A">
        <w:rPr>
          <w:color w:val="000000" w:themeColor="text2"/>
          <w:sz w:val="24"/>
          <w:szCs w:val="24"/>
        </w:rPr>
        <w:t xml:space="preserve"> experience in each phase of </w:t>
      </w:r>
      <w:r w:rsidR="0003167A" w:rsidRPr="00852CD4">
        <w:rPr>
          <w:b/>
          <w:bCs/>
          <w:color w:val="000000" w:themeColor="text2"/>
          <w:sz w:val="24"/>
          <w:szCs w:val="24"/>
        </w:rPr>
        <w:t>Software Testing Life Cycle (STLC)</w:t>
      </w:r>
    </w:p>
    <w:p w:rsidR="0003167A" w:rsidRPr="003426B4" w:rsidRDefault="009976B8" w:rsidP="00374683">
      <w:pPr>
        <w:pStyle w:val="ListParagraph"/>
        <w:numPr>
          <w:ilvl w:val="0"/>
          <w:numId w:val="14"/>
        </w:numPr>
        <w:rPr>
          <w:b/>
          <w:bCs/>
          <w:color w:val="969696" w:themeColor="accent3"/>
          <w:sz w:val="24"/>
          <w:szCs w:val="24"/>
        </w:rPr>
      </w:pPr>
      <w:r>
        <w:rPr>
          <w:color w:val="000000" w:themeColor="text2"/>
          <w:sz w:val="24"/>
          <w:szCs w:val="24"/>
        </w:rPr>
        <w:t xml:space="preserve">Hands on experience in preparing </w:t>
      </w:r>
      <w:r w:rsidRPr="009976B8">
        <w:rPr>
          <w:b/>
          <w:bCs/>
          <w:color w:val="000000" w:themeColor="text2"/>
          <w:sz w:val="24"/>
          <w:szCs w:val="24"/>
        </w:rPr>
        <w:t>Test Plans, Test Cases, Test Scenarios, Test Strategy and Defect</w:t>
      </w:r>
      <w:r w:rsidR="003426B4">
        <w:rPr>
          <w:b/>
          <w:bCs/>
          <w:color w:val="000000" w:themeColor="text2"/>
          <w:sz w:val="24"/>
          <w:szCs w:val="24"/>
        </w:rPr>
        <w:t xml:space="preserve"> Reports</w:t>
      </w:r>
    </w:p>
    <w:p w:rsidR="003426B4" w:rsidRPr="002F72CD" w:rsidRDefault="003426B4" w:rsidP="002F72CD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US"/>
        </w:rPr>
      </w:pPr>
      <w:r w:rsidRPr="003426B4">
        <w:rPr>
          <w:rFonts w:asciiTheme="minorHAnsi" w:eastAsia="Nanum Gothic" w:hAnsiTheme="minorHAnsi" w:cstheme="minorHAnsi"/>
          <w:color w:val="000000"/>
          <w:sz w:val="24"/>
          <w:szCs w:val="24"/>
          <w:shd w:val="clear" w:color="auto" w:fill="FFFFFF"/>
          <w:lang w:eastAsia="en-US"/>
        </w:rPr>
        <w:t xml:space="preserve">Experience in conducting different kinds of tests such </w:t>
      </w:r>
      <w:r>
        <w:rPr>
          <w:rFonts w:asciiTheme="minorHAnsi" w:eastAsia="Nanum Gothic" w:hAnsiTheme="minorHAnsi" w:cstheme="minorHAnsi"/>
          <w:color w:val="000000"/>
          <w:sz w:val="24"/>
          <w:szCs w:val="24"/>
          <w:shd w:val="clear" w:color="auto" w:fill="FFFFFF"/>
          <w:lang w:eastAsia="en-US"/>
        </w:rPr>
        <w:t xml:space="preserve">as </w:t>
      </w:r>
      <w:r w:rsidRPr="003426B4">
        <w:rPr>
          <w:rFonts w:asciiTheme="minorHAnsi" w:eastAsia="Nanum Gothic" w:hAnsiTheme="minorHAnsi" w:cstheme="minorHAnsi"/>
          <w:b/>
          <w:bCs/>
          <w:color w:val="000000"/>
          <w:sz w:val="24"/>
          <w:szCs w:val="24"/>
          <w:shd w:val="clear" w:color="auto" w:fill="FFFFFF"/>
          <w:lang w:eastAsia="en-US"/>
        </w:rPr>
        <w:t xml:space="preserve">Integration, Regression, Functional, System Testing, </w:t>
      </w:r>
      <w:r>
        <w:rPr>
          <w:rFonts w:asciiTheme="minorHAnsi" w:eastAsia="Nanum Gothic" w:hAnsiTheme="minorHAnsi" w:cstheme="minorHAnsi"/>
          <w:b/>
          <w:bCs/>
          <w:color w:val="000000"/>
          <w:sz w:val="24"/>
          <w:szCs w:val="24"/>
          <w:shd w:val="clear" w:color="auto" w:fill="FFFFFF"/>
          <w:lang w:eastAsia="en-US"/>
        </w:rPr>
        <w:t xml:space="preserve">White </w:t>
      </w:r>
      <w:r w:rsidR="002F72CD">
        <w:rPr>
          <w:rFonts w:asciiTheme="minorHAnsi" w:eastAsia="Nanum Gothic" w:hAnsiTheme="minorHAnsi" w:cstheme="minorHAnsi"/>
          <w:b/>
          <w:bCs/>
          <w:color w:val="000000"/>
          <w:sz w:val="24"/>
          <w:szCs w:val="24"/>
          <w:shd w:val="clear" w:color="auto" w:fill="FFFFFF"/>
          <w:lang w:eastAsia="en-US"/>
        </w:rPr>
        <w:t xml:space="preserve">&amp; </w:t>
      </w:r>
      <w:r w:rsidRPr="003426B4">
        <w:rPr>
          <w:rFonts w:asciiTheme="minorHAnsi" w:eastAsia="Nanum Gothic" w:hAnsiTheme="minorHAnsi" w:cstheme="minorHAnsi"/>
          <w:b/>
          <w:bCs/>
          <w:color w:val="000000"/>
          <w:sz w:val="24"/>
          <w:szCs w:val="24"/>
          <w:shd w:val="clear" w:color="auto" w:fill="FFFFFF"/>
          <w:lang w:eastAsia="en-US"/>
        </w:rPr>
        <w:t>Black Box, UAT</w:t>
      </w:r>
      <w:r w:rsidRPr="003426B4">
        <w:rPr>
          <w:rFonts w:asciiTheme="minorHAnsi" w:eastAsia="Nanum Gothic" w:hAnsiTheme="minorHAnsi" w:cstheme="minorHAnsi"/>
          <w:color w:val="000000"/>
          <w:sz w:val="24"/>
          <w:szCs w:val="24"/>
          <w:shd w:val="clear" w:color="auto" w:fill="FFFFFF"/>
          <w:lang w:eastAsia="en-US"/>
        </w:rPr>
        <w:t xml:space="preserve">, </w:t>
      </w:r>
      <w:r w:rsidRPr="003426B4">
        <w:rPr>
          <w:rFonts w:asciiTheme="minorHAnsi" w:eastAsia="Nanum Gothic" w:hAnsiTheme="minorHAnsi" w:cstheme="minorHAnsi"/>
          <w:b/>
          <w:bCs/>
          <w:color w:val="000000"/>
          <w:sz w:val="24"/>
          <w:szCs w:val="24"/>
          <w:shd w:val="clear" w:color="auto" w:fill="FFFFFF"/>
          <w:lang w:eastAsia="en-US"/>
        </w:rPr>
        <w:t>End-to- End</w:t>
      </w:r>
      <w:r w:rsidRPr="003426B4">
        <w:rPr>
          <w:rFonts w:asciiTheme="minorHAnsi" w:eastAsia="Nanum Gothic" w:hAnsiTheme="minorHAnsi" w:cstheme="minorHAnsi"/>
          <w:color w:val="000000"/>
          <w:sz w:val="24"/>
          <w:szCs w:val="24"/>
          <w:shd w:val="clear" w:color="auto" w:fill="FFFFFF"/>
          <w:lang w:eastAsia="en-US"/>
        </w:rPr>
        <w:t> </w:t>
      </w:r>
      <w:r w:rsidR="002F72CD">
        <w:rPr>
          <w:rFonts w:asciiTheme="minorHAnsi" w:eastAsia="Nanum Gothic" w:hAnsiTheme="minorHAnsi" w:cstheme="minorHAnsi"/>
          <w:color w:val="000000"/>
          <w:sz w:val="24"/>
          <w:szCs w:val="24"/>
          <w:shd w:val="clear" w:color="auto" w:fill="FFFFFF"/>
          <w:lang w:eastAsia="en-US"/>
        </w:rPr>
        <w:t>Testing</w:t>
      </w:r>
    </w:p>
    <w:p w:rsidR="00853E78" w:rsidRPr="009976B8" w:rsidRDefault="003426B4" w:rsidP="00374683">
      <w:pPr>
        <w:pStyle w:val="ListParagraph"/>
        <w:numPr>
          <w:ilvl w:val="0"/>
          <w:numId w:val="14"/>
        </w:numPr>
        <w:rPr>
          <w:b/>
          <w:bCs/>
          <w:color w:val="969696" w:themeColor="accent3"/>
          <w:sz w:val="24"/>
          <w:szCs w:val="24"/>
        </w:rPr>
      </w:pPr>
      <w:r w:rsidRPr="003426B4">
        <w:rPr>
          <w:color w:val="000000" w:themeColor="text2"/>
          <w:sz w:val="24"/>
          <w:szCs w:val="24"/>
        </w:rPr>
        <w:t xml:space="preserve">Solid </w:t>
      </w:r>
      <w:r w:rsidR="002F72CD">
        <w:rPr>
          <w:color w:val="000000" w:themeColor="text2"/>
          <w:sz w:val="24"/>
          <w:szCs w:val="24"/>
        </w:rPr>
        <w:t>e</w:t>
      </w:r>
      <w:r w:rsidRPr="003426B4">
        <w:rPr>
          <w:color w:val="000000" w:themeColor="text2"/>
          <w:sz w:val="24"/>
          <w:szCs w:val="24"/>
        </w:rPr>
        <w:t>xperience of</w:t>
      </w:r>
      <w:r>
        <w:rPr>
          <w:b/>
          <w:bCs/>
          <w:color w:val="000000" w:themeColor="text2"/>
          <w:sz w:val="24"/>
          <w:szCs w:val="24"/>
        </w:rPr>
        <w:t xml:space="preserve"> Selenium WebDriver, Cucumber, JAVA, JUnit, Jira, Maven, SQL </w:t>
      </w:r>
    </w:p>
    <w:sectPr w:rsidR="00853E78" w:rsidRPr="009976B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F1" w:rsidRDefault="00810BF1">
      <w:pPr>
        <w:spacing w:after="0" w:line="240" w:lineRule="auto"/>
      </w:pPr>
      <w:r>
        <w:separator/>
      </w:r>
    </w:p>
  </w:endnote>
  <w:endnote w:type="continuationSeparator" w:id="0">
    <w:p w:rsidR="00810BF1" w:rsidRDefault="0081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F1" w:rsidRDefault="00810BF1">
      <w:pPr>
        <w:spacing w:after="0" w:line="240" w:lineRule="auto"/>
      </w:pPr>
      <w:r>
        <w:separator/>
      </w:r>
    </w:p>
  </w:footnote>
  <w:footnote w:type="continuationSeparator" w:id="0">
    <w:p w:rsidR="00810BF1" w:rsidRDefault="0081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D34431E" wp14:editId="68FFAF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D34431E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KHEVdwnBQAAnw8A&#13;&#10;AA4AAAAAAAAAAAAAAAAALgIAAGRycy9lMm9Eb2MueG1sUEsBAi0AFAAGAAgAAAAhAIDPoPzeAAAA&#13;&#10;CwEAAA8AAAAAAAAAAAAAAAAAgQcAAGRycy9kb3ducmV2LnhtbFBLBQYAAAAABAAEAPMAAACMCAAA&#13;&#10;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ddd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571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" path="m,l7315200,r,9601200l,9601200,,xm190488,190488r,9220224l7124712,9410712r,-9220224l190488,190488xe" fillcolor="#e6e6e6 [351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DDDDD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00D"/>
    <w:multiLevelType w:val="hybridMultilevel"/>
    <w:tmpl w:val="19FA053A"/>
    <w:lvl w:ilvl="0" w:tplc="B9F44850">
      <w:start w:val="51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000000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9707A2"/>
    <w:multiLevelType w:val="hybridMultilevel"/>
    <w:tmpl w:val="CF82443C"/>
    <w:lvl w:ilvl="0" w:tplc="D5D6113E">
      <w:start w:val="51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3B"/>
    <w:rsid w:val="000043AA"/>
    <w:rsid w:val="0003167A"/>
    <w:rsid w:val="00180D35"/>
    <w:rsid w:val="002A7B9F"/>
    <w:rsid w:val="002F72CD"/>
    <w:rsid w:val="003038D9"/>
    <w:rsid w:val="00320189"/>
    <w:rsid w:val="003426B4"/>
    <w:rsid w:val="0035414F"/>
    <w:rsid w:val="00374683"/>
    <w:rsid w:val="00391E5D"/>
    <w:rsid w:val="00455B40"/>
    <w:rsid w:val="004D3152"/>
    <w:rsid w:val="005A6D3B"/>
    <w:rsid w:val="00605994"/>
    <w:rsid w:val="00657397"/>
    <w:rsid w:val="006B7E22"/>
    <w:rsid w:val="00810BF1"/>
    <w:rsid w:val="00852CD4"/>
    <w:rsid w:val="00853E78"/>
    <w:rsid w:val="008B4FFB"/>
    <w:rsid w:val="0094313F"/>
    <w:rsid w:val="009976B8"/>
    <w:rsid w:val="009D0C78"/>
    <w:rsid w:val="00B83831"/>
    <w:rsid w:val="00D3410C"/>
    <w:rsid w:val="00D53BA8"/>
    <w:rsid w:val="00E36C5C"/>
    <w:rsid w:val="00F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BBEF7"/>
  <w15:chartTrackingRefBased/>
  <w15:docId w15:val="{EA72E720-E009-2646-9DD3-87E571E3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0C"/>
  </w:style>
  <w:style w:type="paragraph" w:styleId="Heading1">
    <w:name w:val="heading 1"/>
    <w:basedOn w:val="Normal"/>
    <w:next w:val="Normal"/>
    <w:link w:val="Heading1Char"/>
    <w:uiPriority w:val="9"/>
    <w:qFormat/>
    <w:rsid w:val="00D3410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10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10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0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10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10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10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D3410C"/>
    <w:rPr>
      <w:caps/>
      <w:color w:val="585858" w:themeColor="accent2" w:themeShade="7F"/>
      <w:spacing w:val="5"/>
      <w:u w:color="585858" w:themeColor="accent2" w:themeShade="7F"/>
    </w:rPr>
  </w:style>
  <w:style w:type="paragraph" w:customStyle="1" w:styleId="Address">
    <w:name w:val="Address"/>
    <w:basedOn w:val="Normal"/>
    <w:uiPriority w:val="3"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pPr>
      <w:spacing w:before="720" w:after="280" w:line="240" w:lineRule="auto"/>
      <w:contextualSpacing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00000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pPr>
      <w:spacing w:before="800" w:line="240" w:lineRule="auto"/>
    </w:pPr>
    <w:rPr>
      <w:rFonts w:eastAsiaTheme="minorEastAsia"/>
      <w:bCs/>
      <w:color w:val="000000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00000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b/>
      <w:caps/>
      <w:color w:val="000000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10C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D3410C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410C"/>
    <w:rPr>
      <w:caps/>
      <w:color w:val="595959" w:themeColor="accent2" w:themeShade="80"/>
      <w:spacing w:val="20"/>
      <w:sz w:val="28"/>
      <w:szCs w:val="28"/>
    </w:rPr>
  </w:style>
  <w:style w:type="character" w:styleId="IntenseEmphasis">
    <w:name w:val="Intense Emphasis"/>
    <w:uiPriority w:val="21"/>
    <w:qFormat/>
    <w:rsid w:val="00D3410C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10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10C"/>
    <w:rPr>
      <w:caps/>
      <w:color w:val="585858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D3410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paragraph" w:styleId="ListParagraph">
    <w:name w:val="List Paragraph"/>
    <w:basedOn w:val="Normal"/>
    <w:uiPriority w:val="34"/>
    <w:qFormat/>
    <w:rsid w:val="00D341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410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D34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410C"/>
    <w:rPr>
      <w:i/>
      <w:iCs/>
    </w:rPr>
  </w:style>
  <w:style w:type="character" w:styleId="Strong">
    <w:name w:val="Strong"/>
    <w:uiPriority w:val="22"/>
    <w:qFormat/>
    <w:rsid w:val="00D3410C"/>
    <w:rPr>
      <w:b/>
      <w:bCs/>
      <w:color w:val="858585" w:themeColor="accent2" w:themeShade="BF"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D3410C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D341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3410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D3410C"/>
    <w:rPr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10C"/>
    <w:rPr>
      <w:caps/>
      <w:color w:val="595959" w:themeColor="accent2" w:themeShade="80"/>
      <w:spacing w:val="15"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10C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410C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0C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10C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10C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10C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10C"/>
    <w:rPr>
      <w:i/>
      <w:iCs/>
      <w:caps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D341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ykeiapsalbekova/Library/Containers/com.microsoft.Word/Data/Library/Application%20Support/Microsoft/Office/16.0/DTS/en-US%7bF1DFB7F3-97FA-4742-AEB5-60FE9C13B78D%7d/%7b8B8D24F1-BDC7-914B-9140-4EEB63CD5442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2EF659D5EA6B43AA29E8C1DA13E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039CB-82D0-4F42-A6C1-2CD3DD3B9EA0}"/>
      </w:docPartPr>
      <w:docPartBody>
        <w:p w:rsidR="00000000" w:rsidRDefault="005D5910">
          <w:pPr>
            <w:pStyle w:val="CA2EF659D5EA6B43AA29E8C1DA13E87A"/>
          </w:pPr>
          <w:r>
            <w:t>Yo</w:t>
          </w:r>
          <w:r>
            <w:t>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10"/>
    <w:rsid w:val="005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EF659D5EA6B43AA29E8C1DA13E87A">
    <w:name w:val="CA2EF659D5EA6B43AA29E8C1DA13E87A"/>
  </w:style>
  <w:style w:type="paragraph" w:customStyle="1" w:styleId="2B7E03ECFC5AB944BBE5942A853BB730">
    <w:name w:val="2B7E03ECFC5AB944BBE5942A853BB730"/>
  </w:style>
  <w:style w:type="paragraph" w:customStyle="1" w:styleId="26799EDA73F10B4FBE25D4DBB91511CF">
    <w:name w:val="26799EDA73F10B4FBE25D4DBB91511CF"/>
  </w:style>
  <w:style w:type="paragraph" w:customStyle="1" w:styleId="14B9B6D4E5CEC142BB427F74F2B528DE">
    <w:name w:val="14B9B6D4E5CEC142BB427F74F2B528DE"/>
  </w:style>
  <w:style w:type="paragraph" w:customStyle="1" w:styleId="E68AD6C47647AB46A0238F480F6983CC">
    <w:name w:val="E68AD6C47647AB46A0238F480F6983CC"/>
  </w:style>
  <w:style w:type="paragraph" w:customStyle="1" w:styleId="26098F0EC76E3F4E83F4107012A2F4AB">
    <w:name w:val="26098F0EC76E3F4E83F4107012A2F4AB"/>
  </w:style>
  <w:style w:type="paragraph" w:customStyle="1" w:styleId="1966F1078B4FF8438023A9903E06CB12">
    <w:name w:val="1966F1078B4FF8438023A9903E06CB12"/>
  </w:style>
  <w:style w:type="paragraph" w:customStyle="1" w:styleId="F15B0F1D1A67214FB9441C8A004456F7">
    <w:name w:val="F15B0F1D1A67214FB9441C8A004456F7"/>
  </w:style>
  <w:style w:type="paragraph" w:customStyle="1" w:styleId="2BA62CFB0370ED46805E7726E80BCD8A">
    <w:name w:val="2BA62CFB0370ED46805E7726E80BCD8A"/>
  </w:style>
  <w:style w:type="paragraph" w:customStyle="1" w:styleId="687D4F9913CCAC4C918099020CDD47CD">
    <w:name w:val="687D4F9913CCAC4C918099020CDD47CD"/>
  </w:style>
  <w:style w:type="paragraph" w:customStyle="1" w:styleId="32DAC33A6DB15744BD448994E109E532">
    <w:name w:val="32DAC33A6DB15744BD448994E109E532"/>
  </w:style>
  <w:style w:type="paragraph" w:customStyle="1" w:styleId="18B759C5168CA943A36003DBAE06DBE9">
    <w:name w:val="18B759C5168CA943A36003DBAE06DBE9"/>
  </w:style>
  <w:style w:type="paragraph" w:customStyle="1" w:styleId="B2656DF0BE2EE649A4A697491372C390">
    <w:name w:val="B2656DF0BE2EE649A4A697491372C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B72FB-99AC-6D4A-902A-32E55DE3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152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Kana Apsalbek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apasalbekovakanykei@gmail.com</dc:creator>
  <cp:keywords/>
  <dc:description/>
  <cp:lastModifiedBy>apasalbekovakanykei@gmail.com</cp:lastModifiedBy>
  <cp:revision>1</cp:revision>
  <cp:lastPrinted>2020-03-20T17:45:00Z</cp:lastPrinted>
  <dcterms:created xsi:type="dcterms:W3CDTF">2020-03-20T04:59:00Z</dcterms:created>
  <dcterms:modified xsi:type="dcterms:W3CDTF">2020-03-20T21:37:00Z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