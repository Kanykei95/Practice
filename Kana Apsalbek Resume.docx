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AA" w:rsidRPr="007E0D67" w:rsidRDefault="00CF250F" w:rsidP="000043AA">
      <w:pPr>
        <w:pStyle w:val="Name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2961975</wp:posOffset>
                </wp:positionH>
                <wp:positionV relativeFrom="paragraph">
                  <wp:posOffset>-2055337</wp:posOffset>
                </wp:positionV>
                <wp:extent cx="84702" cy="6602161"/>
                <wp:effectExtent l="5080" t="0" r="9525" b="952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4702" cy="660216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D3BB6" id="Rectangle 115" o:spid="_x0000_s1026" style="position:absolute;margin-left:233.25pt;margin-top:-161.85pt;width:6.65pt;height:519.85pt;rotation:-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" fillcolor="#ddd [3204]" strokecolor="#5f5f5f [3208]" strokeweight="1pt"/>
            </w:pict>
          </mc:Fallback>
        </mc:AlternateContent>
      </w:r>
      <w:sdt>
        <w:sdtPr>
          <w:rPr>
            <w:rFonts w:ascii="Times New Roman" w:eastAsiaTheme="minorEastAsia" w:hAnsi="Times New Roman" w:cs="Times New Roman"/>
            <w:color w:val="000000" w:themeColor="text1"/>
            <w:sz w:val="36"/>
            <w:szCs w:val="36"/>
          </w:rPr>
          <w:alias w:val="Enter Your Name:"/>
          <w:tag w:val="Enter Your Name:"/>
          <w:id w:val="288552880"/>
          <w:placeholder>
            <w:docPart w:val="CA2EF659D5EA6B43AA29E8C1DA13E87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7E0D67" w:rsidRPr="00EA59A7">
            <w:rPr>
              <w:rFonts w:ascii="Times New Roman" w:eastAsiaTheme="minorEastAsia" w:hAnsi="Times New Roman" w:cs="Times New Roman"/>
              <w:color w:val="000000" w:themeColor="text1"/>
              <w:sz w:val="36"/>
              <w:szCs w:val="36"/>
            </w:rPr>
            <w:t>Kana Apsalbek</w:t>
          </w:r>
        </w:sdtContent>
      </w:sdt>
    </w:p>
    <w:p w:rsidR="00D6200A" w:rsidRPr="00EA59A7" w:rsidRDefault="00EA59A7" w:rsidP="00D6200A">
      <w:pPr>
        <w:pStyle w:val="Name"/>
        <w:rPr>
          <w:rFonts w:ascii="Times New Roman" w:hAnsi="Times New Roman" w:cs="Times New Roman"/>
          <w:i/>
          <w:iCs/>
          <w:sz w:val="24"/>
          <w:szCs w:val="24"/>
        </w:rPr>
      </w:pPr>
      <w:r w:rsidRPr="00EA59A7">
        <w:rPr>
          <w:rFonts w:ascii="Times New Roman" w:hAnsi="Times New Roman" w:cs="Times New Roman"/>
          <w:i/>
          <w:iCs/>
          <w:sz w:val="24"/>
          <w:szCs w:val="24"/>
        </w:rPr>
        <w:t>(U.s. Citizen)</w:t>
      </w:r>
    </w:p>
    <w:p w:rsidR="00EA59A7" w:rsidRDefault="00913F56" w:rsidP="00D6200A">
      <w:pPr>
        <w:pStyle w:val="Name"/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</w:pPr>
      <w:r w:rsidRPr="00AC7546">
        <w:rPr>
          <w:rFonts w:asciiTheme="minorHAnsi" w:hAnsiTheme="minorHAnsi" w:cs="Times New Roman"/>
          <w:i/>
          <w:iCs/>
          <w:noProof/>
          <w:color w:val="4D4D4D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227683</wp:posOffset>
                </wp:positionV>
                <wp:extent cx="6600190" cy="32258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19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3154" w:rsidRPr="00AC7546" w:rsidRDefault="007C3154">
                            <w:r w:rsidRPr="00AC7546">
                              <w:tab/>
                              <w:t>North Aurora</w:t>
                            </w:r>
                            <w:r w:rsidR="00EA59A7" w:rsidRPr="00AC7546">
                              <w:t xml:space="preserve">, IL </w:t>
                            </w:r>
                            <w:r w:rsidRPr="00AC7546">
                              <w:tab/>
                            </w:r>
                            <w:r w:rsidR="00EA59A7" w:rsidRPr="00AC7546">
                              <w:t xml:space="preserve">     </w:t>
                            </w:r>
                            <w:r w:rsidRPr="00AC7546">
                              <w:t>(</w:t>
                            </w:r>
                            <w:r w:rsidR="00EA59A7" w:rsidRPr="00AC7546">
                              <w:t>513</w:t>
                            </w:r>
                            <w:r w:rsidRPr="00AC7546">
                              <w:t>) 693-8000</w:t>
                            </w:r>
                            <w:r w:rsidRPr="00AC7546">
                              <w:tab/>
                            </w:r>
                            <w:r w:rsidRPr="00AC7546">
                              <w:tab/>
                              <w:t>@gmail.com</w:t>
                            </w:r>
                          </w:p>
                          <w:p w:rsidR="007C3154" w:rsidRDefault="007C3154"/>
                          <w:p w:rsidR="007C3154" w:rsidRDefault="007C3154"/>
                          <w:p w:rsidR="007C3154" w:rsidRDefault="007C31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23.25pt;margin-top:17.95pt;width:519.7pt;height:25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" fillcolor="white [3201]" stroked="f" strokeweight=".5pt">
                <v:textbox>
                  <w:txbxContent>
                    <w:p w:rsidR="007C3154" w:rsidRPr="00AC7546" w:rsidRDefault="007C3154">
                      <w:r w:rsidRPr="00AC7546">
                        <w:tab/>
                        <w:t>North Aurora</w:t>
                      </w:r>
                      <w:r w:rsidR="00EA59A7" w:rsidRPr="00AC7546">
                        <w:t xml:space="preserve">, IL </w:t>
                      </w:r>
                      <w:r w:rsidRPr="00AC7546">
                        <w:tab/>
                      </w:r>
                      <w:r w:rsidR="00EA59A7" w:rsidRPr="00AC7546">
                        <w:t xml:space="preserve">     </w:t>
                      </w:r>
                      <w:r w:rsidRPr="00AC7546">
                        <w:t>(</w:t>
                      </w:r>
                      <w:r w:rsidR="00EA59A7" w:rsidRPr="00AC7546">
                        <w:t>513</w:t>
                      </w:r>
                      <w:r w:rsidRPr="00AC7546">
                        <w:t>) 693-8000</w:t>
                      </w:r>
                      <w:r w:rsidRPr="00AC7546">
                        <w:tab/>
                      </w:r>
                      <w:r w:rsidRPr="00AC7546">
                        <w:tab/>
                        <w:t>@gmail.com</w:t>
                      </w:r>
                    </w:p>
                    <w:p w:rsidR="007C3154" w:rsidRDefault="007C3154"/>
                    <w:p w:rsidR="007C3154" w:rsidRDefault="007C3154"/>
                    <w:p w:rsidR="007C3154" w:rsidRDefault="007C3154"/>
                  </w:txbxContent>
                </v:textbox>
              </v:shape>
            </w:pict>
          </mc:Fallback>
        </mc:AlternateContent>
      </w:r>
      <w:r w:rsidR="00EA59A7"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  <w:t>SDET / Test Automation engineer</w:t>
      </w:r>
    </w:p>
    <w:p w:rsidR="00913F56" w:rsidRDefault="00913F56" w:rsidP="00AC7546">
      <w:pPr>
        <w:pStyle w:val="Signature"/>
        <w:ind w:left="2880" w:firstLine="720"/>
        <w:rPr>
          <w:rFonts w:asciiTheme="minorHAnsi" w:hAnsiTheme="minorHAnsi" w:cs="Times New Roman"/>
          <w:i/>
          <w:iCs/>
          <w:color w:val="4D4D4D" w:themeColor="accent6"/>
          <w:sz w:val="28"/>
          <w:szCs w:val="28"/>
        </w:rPr>
      </w:pPr>
      <w:r w:rsidRPr="00AC7546">
        <w:rPr>
          <w:rFonts w:asciiTheme="minorHAnsi" w:hAnsiTheme="minorHAnsi" w:cs="Times New Roman"/>
          <w:i/>
          <w:iCs/>
          <w:noProof/>
          <w:color w:val="4D4D4D" w:themeColor="accent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A3A05B6" wp14:editId="3EF9D4A2">
                <wp:simplePos x="0" y="0"/>
                <wp:positionH relativeFrom="column">
                  <wp:posOffset>3091779</wp:posOffset>
                </wp:positionH>
                <wp:positionV relativeFrom="paragraph">
                  <wp:posOffset>35459</wp:posOffset>
                </wp:positionV>
                <wp:extent cx="205740" cy="197792"/>
                <wp:effectExtent l="0" t="0" r="0" b="57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197792"/>
                          <a:chOff x="1217295" y="20701"/>
                          <a:chExt cx="887095" cy="887095"/>
                        </a:xfrm>
                      </wpg:grpSpPr>
                      <wps:wsp>
                        <wps:cNvPr id="1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217295" y="20701"/>
                            <a:ext cx="887095" cy="887095"/>
                          </a:xfrm>
                          <a:prstGeom prst="ellipse">
                            <a:avLst/>
                          </a:prstGeom>
                          <a:solidFill>
                            <a:srgbClr val="AD9B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1395730" y="298450"/>
                            <a:ext cx="508000" cy="306705"/>
                            <a:chOff x="1395730" y="298450"/>
                            <a:chExt cx="508000" cy="306705"/>
                          </a:xfrm>
                        </wpg:grpSpPr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1395730" y="304165"/>
                              <a:ext cx="508000" cy="300990"/>
                            </a:xfrm>
                            <a:custGeom>
                              <a:avLst/>
                              <a:gdLst>
                                <a:gd name="T0" fmla="*/ 400 w 800"/>
                                <a:gd name="T1" fmla="*/ 308 h 474"/>
                                <a:gd name="T2" fmla="*/ 0 w 800"/>
                                <a:gd name="T3" fmla="*/ 0 h 474"/>
                                <a:gd name="T4" fmla="*/ 0 w 800"/>
                                <a:gd name="T5" fmla="*/ 474 h 474"/>
                                <a:gd name="T6" fmla="*/ 800 w 800"/>
                                <a:gd name="T7" fmla="*/ 474 h 474"/>
                                <a:gd name="T8" fmla="*/ 800 w 800"/>
                                <a:gd name="T9" fmla="*/ 18 h 474"/>
                                <a:gd name="T10" fmla="*/ 400 w 800"/>
                                <a:gd name="T11" fmla="*/ 308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00" h="474">
                                  <a:moveTo>
                                    <a:pt x="400" y="30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74"/>
                                  </a:lnTo>
                                  <a:lnTo>
                                    <a:pt x="800" y="474"/>
                                  </a:lnTo>
                                  <a:lnTo>
                                    <a:pt x="800" y="18"/>
                                  </a:lnTo>
                                  <a:lnTo>
                                    <a:pt x="400" y="3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1431925" y="298450"/>
                              <a:ext cx="452120" cy="170180"/>
                            </a:xfrm>
                            <a:custGeom>
                              <a:avLst/>
                              <a:gdLst>
                                <a:gd name="T0" fmla="*/ 712 w 712"/>
                                <a:gd name="T1" fmla="*/ 0 h 268"/>
                                <a:gd name="T2" fmla="*/ 0 w 712"/>
                                <a:gd name="T3" fmla="*/ 0 h 268"/>
                                <a:gd name="T4" fmla="*/ 343 w 712"/>
                                <a:gd name="T5" fmla="*/ 268 h 268"/>
                                <a:gd name="T6" fmla="*/ 712 w 712"/>
                                <a:gd name="T7" fmla="*/ 0 h 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12" h="268">
                                  <a:moveTo>
                                    <a:pt x="7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3" y="268"/>
                                  </a:lnTo>
                                  <a:lnTo>
                                    <a:pt x="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4DAF5" id="Group 15" o:spid="_x0000_s1026" style="position:absolute;margin-left:243.45pt;margin-top:2.8pt;width:16.2pt;height:15.55pt;z-index:251672576;mso-width-relative:margin;mso-height-relative:margin" coordorigin="12172,207" coordsize="8870,8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">
                <v:oval id="Oval 16" o:spid="_x0000_s1027" style="position:absolute;left:12172;top:207;width:8871;height:8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" fillcolor="#ad9b77" stroked="f"/>
                <v:group id="Group 17" o:spid="_x0000_s1028" style="position:absolute;left:13957;top:2984;width:5080;height:3067" coordorigin="13957,2984" coordsize="5080,3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shape id="Freeform 17" o:spid="_x0000_s1029" style="position:absolute;left:13957;top:3041;width:5080;height:3010;visibility:visible;mso-wrap-style:square;v-text-anchor:top" coordsize="800,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" path="m400,308l,,,474r800,l800,18,400,308xe" stroked="f">
                    <v:path arrowok="t" o:connecttype="custom" o:connectlocs="254000,195580;0,0;0,300990;508000,300990;508000,11430;254000,195580" o:connectangles="0,0,0,0,0,0"/>
                  </v:shape>
                  <v:shape id="Freeform 18" o:spid="_x0000_s1030" style="position:absolute;left:14319;top:2984;width:4521;height:1702;visibility:visible;mso-wrap-style:square;v-text-anchor:top" coordsize="712,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" path="m712,l,,343,268,712,xe" stroked="f">
                    <v:path arrowok="t" o:connecttype="custom" o:connectlocs="452120,0;0,0;217805,170180;452120,0" o:connectangles="0,0,0,0"/>
                  </v:shape>
                </v:group>
              </v:group>
            </w:pict>
          </mc:Fallback>
        </mc:AlternateContent>
      </w:r>
      <w:r w:rsidRPr="00AC7546">
        <w:rPr>
          <w:rFonts w:asciiTheme="minorHAnsi" w:hAnsiTheme="minorHAnsi" w:cs="Times New Roman"/>
          <w:i/>
          <w:iCs/>
          <w:noProof/>
          <w:color w:val="4D4D4D" w:themeColor="accent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15F2990" wp14:editId="0ACA4392">
                <wp:simplePos x="0" y="0"/>
                <wp:positionH relativeFrom="column">
                  <wp:posOffset>1497965</wp:posOffset>
                </wp:positionH>
                <wp:positionV relativeFrom="paragraph">
                  <wp:posOffset>33020</wp:posOffset>
                </wp:positionV>
                <wp:extent cx="184785" cy="184785"/>
                <wp:effectExtent l="0" t="0" r="5715" b="5715"/>
                <wp:wrapNone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4785" cy="184785"/>
                          <a:chOff x="-2" y="2"/>
                          <a:chExt cx="887096" cy="88709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" y="2"/>
                            <a:ext cx="887096" cy="887092"/>
                            <a:chOff x="-2542" y="2"/>
                            <a:chExt cx="887096" cy="887092"/>
                          </a:xfrm>
                        </wpg:grpSpPr>
                        <wps:wsp>
                          <wps:cNvPr id="3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42" y="2"/>
                              <a:ext cx="887096" cy="887092"/>
                            </a:xfrm>
                            <a:prstGeom prst="ellipse">
                              <a:avLst/>
                            </a:prstGeom>
                            <a:solidFill>
                              <a:srgbClr val="AD9B7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273685" y="178435"/>
                              <a:ext cx="295910" cy="569595"/>
                            </a:xfrm>
                            <a:custGeom>
                              <a:avLst/>
                              <a:gdLst>
                                <a:gd name="T0" fmla="*/ 62 w 106"/>
                                <a:gd name="T1" fmla="*/ 142 h 204"/>
                                <a:gd name="T2" fmla="*/ 78 w 106"/>
                                <a:gd name="T3" fmla="*/ 142 h 204"/>
                                <a:gd name="T4" fmla="*/ 106 w 106"/>
                                <a:gd name="T5" fmla="*/ 198 h 204"/>
                                <a:gd name="T6" fmla="*/ 70 w 106"/>
                                <a:gd name="T7" fmla="*/ 189 h 204"/>
                                <a:gd name="T8" fmla="*/ 12 w 106"/>
                                <a:gd name="T9" fmla="*/ 109 h 204"/>
                                <a:gd name="T10" fmla="*/ 0 w 106"/>
                                <a:gd name="T11" fmla="*/ 34 h 204"/>
                                <a:gd name="T12" fmla="*/ 22 w 106"/>
                                <a:gd name="T13" fmla="*/ 0 h 204"/>
                                <a:gd name="T14" fmla="*/ 41 w 106"/>
                                <a:gd name="T15" fmla="*/ 61 h 204"/>
                                <a:gd name="T16" fmla="*/ 33 w 106"/>
                                <a:gd name="T17" fmla="*/ 82 h 204"/>
                                <a:gd name="T18" fmla="*/ 62 w 106"/>
                                <a:gd name="T19" fmla="*/ 142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06" h="204">
                                  <a:moveTo>
                                    <a:pt x="62" y="142"/>
                                  </a:moveTo>
                                  <a:cubicBezTo>
                                    <a:pt x="66" y="147"/>
                                    <a:pt x="71" y="147"/>
                                    <a:pt x="78" y="142"/>
                                  </a:cubicBezTo>
                                  <a:cubicBezTo>
                                    <a:pt x="83" y="155"/>
                                    <a:pt x="106" y="198"/>
                                    <a:pt x="106" y="198"/>
                                  </a:cubicBezTo>
                                  <a:cubicBezTo>
                                    <a:pt x="106" y="198"/>
                                    <a:pt x="91" y="204"/>
                                    <a:pt x="70" y="189"/>
                                  </a:cubicBezTo>
                                  <a:cubicBezTo>
                                    <a:pt x="56" y="179"/>
                                    <a:pt x="28" y="150"/>
                                    <a:pt x="12" y="109"/>
                                  </a:cubicBezTo>
                                  <a:cubicBezTo>
                                    <a:pt x="3" y="86"/>
                                    <a:pt x="0" y="62"/>
                                    <a:pt x="0" y="34"/>
                                  </a:cubicBezTo>
                                  <a:cubicBezTo>
                                    <a:pt x="1" y="10"/>
                                    <a:pt x="11" y="3"/>
                                    <a:pt x="22" y="0"/>
                                  </a:cubicBezTo>
                                  <a:cubicBezTo>
                                    <a:pt x="41" y="61"/>
                                    <a:pt x="41" y="61"/>
                                    <a:pt x="41" y="61"/>
                                  </a:cubicBezTo>
                                  <a:cubicBezTo>
                                    <a:pt x="41" y="61"/>
                                    <a:pt x="27" y="65"/>
                                    <a:pt x="33" y="82"/>
                                  </a:cubicBezTo>
                                  <a:cubicBezTo>
                                    <a:pt x="33" y="82"/>
                                    <a:pt x="38" y="113"/>
                                    <a:pt x="6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357505" y="156210"/>
                            <a:ext cx="111760" cy="186690"/>
                          </a:xfrm>
                          <a:custGeom>
                            <a:avLst/>
                            <a:gdLst>
                              <a:gd name="T0" fmla="*/ 0 w 40"/>
                              <a:gd name="T1" fmla="*/ 6 h 67"/>
                              <a:gd name="T2" fmla="*/ 25 w 40"/>
                              <a:gd name="T3" fmla="*/ 16 h 67"/>
                              <a:gd name="T4" fmla="*/ 19 w 40"/>
                              <a:gd name="T5" fmla="*/ 67 h 67"/>
                              <a:gd name="T6" fmla="*/ 0 w 40"/>
                              <a:gd name="T7" fmla="*/ 6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67">
                                <a:moveTo>
                                  <a:pt x="0" y="6"/>
                                </a:moveTo>
                                <a:cubicBezTo>
                                  <a:pt x="0" y="6"/>
                                  <a:pt x="17" y="0"/>
                                  <a:pt x="25" y="16"/>
                                </a:cubicBezTo>
                                <a:cubicBezTo>
                                  <a:pt x="33" y="33"/>
                                  <a:pt x="40" y="59"/>
                                  <a:pt x="19" y="67"/>
                                </a:cubicBezTo>
                                <a:cubicBezTo>
                                  <a:pt x="14" y="51"/>
                                  <a:pt x="0" y="6"/>
                                  <a:pt x="0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516255" y="538480"/>
                            <a:ext cx="131445" cy="178435"/>
                          </a:xfrm>
                          <a:custGeom>
                            <a:avLst/>
                            <a:gdLst>
                              <a:gd name="T0" fmla="*/ 0 w 47"/>
                              <a:gd name="T1" fmla="*/ 9 h 64"/>
                              <a:gd name="T2" fmla="*/ 30 w 47"/>
                              <a:gd name="T3" fmla="*/ 64 h 64"/>
                              <a:gd name="T4" fmla="*/ 40 w 47"/>
                              <a:gd name="T5" fmla="*/ 40 h 64"/>
                              <a:gd name="T6" fmla="*/ 25 w 47"/>
                              <a:gd name="T7" fmla="*/ 12 h 64"/>
                              <a:gd name="T8" fmla="*/ 0 w 47"/>
                              <a:gd name="T9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64">
                                <a:moveTo>
                                  <a:pt x="0" y="9"/>
                                </a:moveTo>
                                <a:cubicBezTo>
                                  <a:pt x="30" y="64"/>
                                  <a:pt x="30" y="64"/>
                                  <a:pt x="30" y="64"/>
                                </a:cubicBezTo>
                                <a:cubicBezTo>
                                  <a:pt x="30" y="64"/>
                                  <a:pt x="47" y="52"/>
                                  <a:pt x="40" y="40"/>
                                </a:cubicBezTo>
                                <a:cubicBezTo>
                                  <a:pt x="33" y="27"/>
                                  <a:pt x="25" y="12"/>
                                  <a:pt x="25" y="12"/>
                                </a:cubicBezTo>
                                <a:cubicBezTo>
                                  <a:pt x="25" y="12"/>
                                  <a:pt x="17" y="0"/>
                                  <a:pt x="0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63BCA" id="Group 1" o:spid="_x0000_s1026" style="position:absolute;margin-left:117.95pt;margin-top:2.6pt;width:14.55pt;height:14.55pt;z-index:251671552;mso-width-relative:margin;mso-height-relative:margin" coordorigin="" coordsize="8870,8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">
                <o:lock v:ext="edit" aspectratio="t"/>
                <v:group id="Group 2" o:spid="_x0000_s1027" style="position:absolute;width:8870;height:8870" coordorigin="-25" coordsize="8870,8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oval id="Oval 5" o:spid="_x0000_s1028" style="position:absolute;left:-25;width:8870;height:8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" fillcolor="#ad9b77" stroked="f"/>
                  <v:shape id="Freeform 6" o:spid="_x0000_s1029" style="position:absolute;left:2736;top:1784;width:2959;height:5696;visibility:visible;mso-wrap-style:square;v-text-anchor:top" coordsize="106,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" path="m62,142v4,5,9,5,16,c83,155,106,198,106,198v,,-15,6,-36,-9c56,179,28,150,12,109,3,86,,62,,34,1,10,11,3,22,,41,61,41,61,41,61v,,-14,4,-8,21c33,82,38,113,62,142xe" stroked="f">
                    <v:path arrowok="t" o:connecttype="custom" o:connectlocs="173079,396483;217745,396483;295910,552842;195412,527713;33499,304342;0,94933;61415,0;114456,170320;92123,228955;173079,396483" o:connectangles="0,0,0,0,0,0,0,0,0,0"/>
                  </v:shape>
                </v:group>
                <v:shape id="Freeform 7" o:spid="_x0000_s1030" style="position:absolute;left:3575;top:1562;width:1117;height:1867;visibility:visible;mso-wrap-style:square;v-text-anchor:top" coordsize="40,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" path="m,6c,6,17,,25,16v8,17,15,43,-6,51c14,51,,6,,6xe" stroked="f">
                  <v:path arrowok="t" o:connecttype="custom" o:connectlocs="0,16719;69850,44583;53086,186690;0,16719" o:connectangles="0,0,0,0"/>
                </v:shape>
                <v:shape id="Freeform 8" o:spid="_x0000_s1031" style="position:absolute;left:5162;top:5384;width:1315;height:1785;visibility:visible;mso-wrap-style:square;v-text-anchor:top" coordsize="47,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" path="m,9c30,64,30,64,30,64v,,17,-12,10,-24c33,27,25,12,25,12,25,12,17,,,9xe" stroked="f">
                  <v:path arrowok="t" o:connecttype="custom" o:connectlocs="0,25092;83901,178435;111868,111522;69918,33457;0,25092" o:connectangles="0,0,0,0,0"/>
                </v:shape>
              </v:group>
            </w:pict>
          </mc:Fallback>
        </mc:AlternateContent>
      </w:r>
      <w:r w:rsidRPr="00AC7546">
        <w:rPr>
          <w:rFonts w:asciiTheme="minorHAnsi" w:hAnsiTheme="minorHAnsi" w:cs="Times New Roman"/>
          <w:i/>
          <w:iCs/>
          <w:noProof/>
          <w:color w:val="4D4D4D" w:themeColor="accent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05F2B27" wp14:editId="1E07544E">
                <wp:simplePos x="0" y="0"/>
                <wp:positionH relativeFrom="column">
                  <wp:posOffset>7620</wp:posOffset>
                </wp:positionH>
                <wp:positionV relativeFrom="paragraph">
                  <wp:posOffset>64369</wp:posOffset>
                </wp:positionV>
                <wp:extent cx="195029" cy="170912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29" cy="170912"/>
                          <a:chOff x="2436495" y="0"/>
                          <a:chExt cx="885190" cy="887095"/>
                        </a:xfrm>
                      </wpg:grpSpPr>
                      <wps:wsp>
                        <wps:cNvPr id="14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436495" y="0"/>
                            <a:ext cx="885190" cy="887095"/>
                          </a:xfrm>
                          <a:prstGeom prst="ellipse">
                            <a:avLst/>
                          </a:prstGeom>
                          <a:solidFill>
                            <a:srgbClr val="AD9B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 noEditPoints="1"/>
                        </wps:cNvSpPr>
                        <wps:spPr bwMode="auto">
                          <a:xfrm>
                            <a:off x="2687953" y="133985"/>
                            <a:ext cx="382270" cy="619124"/>
                          </a:xfrm>
                          <a:custGeom>
                            <a:avLst/>
                            <a:gdLst>
                              <a:gd name="T0" fmla="*/ 137 w 137"/>
                              <a:gd name="T1" fmla="*/ 68 h 222"/>
                              <a:gd name="T2" fmla="*/ 69 w 137"/>
                              <a:gd name="T3" fmla="*/ 0 h 222"/>
                              <a:gd name="T4" fmla="*/ 0 w 137"/>
                              <a:gd name="T5" fmla="*/ 68 h 222"/>
                              <a:gd name="T6" fmla="*/ 10 w 137"/>
                              <a:gd name="T7" fmla="*/ 102 h 222"/>
                              <a:gd name="T8" fmla="*/ 9 w 137"/>
                              <a:gd name="T9" fmla="*/ 102 h 222"/>
                              <a:gd name="T10" fmla="*/ 69 w 137"/>
                              <a:gd name="T11" fmla="*/ 222 h 222"/>
                              <a:gd name="T12" fmla="*/ 128 w 137"/>
                              <a:gd name="T13" fmla="*/ 102 h 222"/>
                              <a:gd name="T14" fmla="*/ 128 w 137"/>
                              <a:gd name="T15" fmla="*/ 102 h 222"/>
                              <a:gd name="T16" fmla="*/ 137 w 137"/>
                              <a:gd name="T17" fmla="*/ 68 h 222"/>
                              <a:gd name="T18" fmla="*/ 69 w 137"/>
                              <a:gd name="T19" fmla="*/ 102 h 222"/>
                              <a:gd name="T20" fmla="*/ 34 w 137"/>
                              <a:gd name="T21" fmla="*/ 68 h 222"/>
                              <a:gd name="T22" fmla="*/ 69 w 137"/>
                              <a:gd name="T23" fmla="*/ 34 h 222"/>
                              <a:gd name="T24" fmla="*/ 103 w 137"/>
                              <a:gd name="T25" fmla="*/ 68 h 222"/>
                              <a:gd name="T26" fmla="*/ 69 w 137"/>
                              <a:gd name="T27" fmla="*/ 102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37" h="222">
                                <a:moveTo>
                                  <a:pt x="137" y="68"/>
                                </a:moveTo>
                                <a:cubicBezTo>
                                  <a:pt x="137" y="31"/>
                                  <a:pt x="106" y="0"/>
                                  <a:pt x="69" y="0"/>
                                </a:cubicBezTo>
                                <a:cubicBezTo>
                                  <a:pt x="31" y="0"/>
                                  <a:pt x="0" y="31"/>
                                  <a:pt x="0" y="68"/>
                                </a:cubicBezTo>
                                <a:cubicBezTo>
                                  <a:pt x="0" y="81"/>
                                  <a:pt x="4" y="92"/>
                                  <a:pt x="10" y="102"/>
                                </a:cubicBezTo>
                                <a:cubicBezTo>
                                  <a:pt x="9" y="102"/>
                                  <a:pt x="9" y="102"/>
                                  <a:pt x="9" y="102"/>
                                </a:cubicBezTo>
                                <a:cubicBezTo>
                                  <a:pt x="69" y="222"/>
                                  <a:pt x="69" y="222"/>
                                  <a:pt x="69" y="222"/>
                                </a:cubicBezTo>
                                <a:cubicBezTo>
                                  <a:pt x="128" y="102"/>
                                  <a:pt x="128" y="102"/>
                                  <a:pt x="128" y="102"/>
                                </a:cubicBezTo>
                                <a:cubicBezTo>
                                  <a:pt x="128" y="102"/>
                                  <a:pt x="128" y="102"/>
                                  <a:pt x="128" y="102"/>
                                </a:cubicBezTo>
                                <a:cubicBezTo>
                                  <a:pt x="133" y="92"/>
                                  <a:pt x="137" y="81"/>
                                  <a:pt x="137" y="68"/>
                                </a:cubicBezTo>
                                <a:moveTo>
                                  <a:pt x="69" y="102"/>
                                </a:moveTo>
                                <a:cubicBezTo>
                                  <a:pt x="50" y="102"/>
                                  <a:pt x="34" y="87"/>
                                  <a:pt x="34" y="68"/>
                                </a:cubicBezTo>
                                <a:cubicBezTo>
                                  <a:pt x="34" y="49"/>
                                  <a:pt x="50" y="34"/>
                                  <a:pt x="69" y="34"/>
                                </a:cubicBezTo>
                                <a:cubicBezTo>
                                  <a:pt x="87" y="34"/>
                                  <a:pt x="103" y="49"/>
                                  <a:pt x="103" y="68"/>
                                </a:cubicBezTo>
                                <a:cubicBezTo>
                                  <a:pt x="103" y="87"/>
                                  <a:pt x="87" y="102"/>
                                  <a:pt x="69" y="10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A4422" id="Group 12" o:spid="_x0000_s1026" style="position:absolute;margin-left:.6pt;margin-top:5.05pt;width:15.35pt;height:13.45pt;z-index:251670528;mso-width-relative:margin;mso-height-relative:margin" coordorigin="24364" coordsize="8851,8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">
                <v:oval id="Oval 19" o:spid="_x0000_s1027" style="position:absolute;left:24364;width:8852;height:8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" fillcolor="#ad9b77" stroked="f"/>
                <v:shape id="Freeform 20" o:spid="_x0000_s1028" style="position:absolute;left:26879;top:1339;width:3823;height:6192;visibility:visible;mso-wrap-style:square;v-text-anchor:top" coordsize="137,2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" path="m137,68c137,31,106,,69,,31,,,31,,68v,13,4,24,10,34c9,102,9,102,9,102,69,222,69,222,69,222,128,102,128,102,128,102v,,,,,c133,92,137,81,137,68m69,102c50,102,34,87,34,68,34,49,50,34,69,34v18,,34,15,34,34c103,87,87,102,69,102e" stroked="f">
                  <v:path arrowok="t" o:connecttype="custom" o:connectlocs="382270,189642;192530,0;0,189642;27903,284462;25113,284462;192530,619124;357157,284462;357157,284462;382270,189642;192530,284462;94870,189642;192530,94821;287400,189642;192530,284462" o:connectangles="0,0,0,0,0,0,0,0,0,0,0,0,0,0"/>
                  <o:lock v:ext="edit" verticies="t"/>
                </v:shape>
              </v:group>
            </w:pict>
          </mc:Fallback>
        </mc:AlternateContent>
      </w:r>
    </w:p>
    <w:p w:rsidR="0093532C" w:rsidRPr="00913F56" w:rsidRDefault="000043AA" w:rsidP="00AC7546">
      <w:pPr>
        <w:pStyle w:val="Signature"/>
        <w:ind w:left="2880" w:firstLine="720"/>
        <w:rPr>
          <w:rFonts w:asciiTheme="minorHAnsi" w:hAnsiTheme="minorHAnsi" w:cs="Times New Roman"/>
          <w:i/>
          <w:iCs/>
          <w:color w:val="4D4D4D" w:themeColor="accent6"/>
          <w:sz w:val="28"/>
          <w:szCs w:val="28"/>
          <w:u w:val="single"/>
        </w:rPr>
      </w:pPr>
      <w:r w:rsidRPr="00913F56">
        <w:rPr>
          <w:rFonts w:asciiTheme="minorHAnsi" w:hAnsiTheme="minorHAnsi" w:cs="Times New Roman"/>
          <w:i/>
          <w:iCs/>
          <w:color w:val="4D4D4D" w:themeColor="accent6"/>
          <w:sz w:val="28"/>
          <w:szCs w:val="28"/>
          <w:u w:val="single"/>
        </w:rPr>
        <w:t>About M</w:t>
      </w:r>
      <w:r w:rsidR="00AC7546" w:rsidRPr="00913F56">
        <w:rPr>
          <w:rFonts w:asciiTheme="minorHAnsi" w:hAnsiTheme="minorHAnsi" w:cs="Times New Roman"/>
          <w:i/>
          <w:iCs/>
          <w:color w:val="4D4D4D" w:themeColor="accent6"/>
          <w:sz w:val="28"/>
          <w:szCs w:val="28"/>
          <w:u w:val="single"/>
        </w:rPr>
        <w:t>e</w:t>
      </w:r>
    </w:p>
    <w:p w:rsidR="00D74341" w:rsidRDefault="00D74341" w:rsidP="00AC7546">
      <w:pPr>
        <w:pStyle w:val="Signature"/>
        <w:jc w:val="both"/>
        <w:rPr>
          <w:rFonts w:ascii="Times New Roman" w:hAnsi="Times New Roman" w:cs="Times New Roman"/>
          <w:color w:val="0D0D0D" w:themeColor="text1" w:themeTint="F2"/>
          <w:szCs w:val="24"/>
        </w:rPr>
      </w:pPr>
    </w:p>
    <w:p w:rsidR="0093532C" w:rsidRPr="00D74341" w:rsidRDefault="0093532C" w:rsidP="00AC7546">
      <w:pPr>
        <w:pStyle w:val="Signature"/>
        <w:jc w:val="both"/>
        <w:rPr>
          <w:rFonts w:ascii="Times New Roman" w:hAnsi="Times New Roman" w:cs="Times New Roman"/>
          <w:b/>
          <w:bCs w:val="0"/>
          <w:color w:val="0D0D0D" w:themeColor="text1" w:themeTint="F2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Cs w:val="24"/>
        </w:rPr>
        <w:t xml:space="preserve">A dynamic, high proficient and result oriented </w:t>
      </w:r>
      <w:r w:rsidRPr="0093532C">
        <w:rPr>
          <w:rFonts w:ascii="Times New Roman" w:hAnsi="Times New Roman" w:cs="Times New Roman"/>
          <w:b/>
          <w:bCs w:val="0"/>
          <w:color w:val="0D0D0D" w:themeColor="text1" w:themeTint="F2"/>
          <w:szCs w:val="24"/>
        </w:rPr>
        <w:t xml:space="preserve">Software Development Engineer Tester </w:t>
      </w:r>
      <w:r w:rsidRPr="0093532C">
        <w:rPr>
          <w:rFonts w:ascii="Times New Roman" w:hAnsi="Times New Roman" w:cs="Times New Roman"/>
          <w:color w:val="0D0D0D" w:themeColor="text1" w:themeTint="F2"/>
          <w:szCs w:val="24"/>
        </w:rPr>
        <w:t xml:space="preserve">with </w:t>
      </w:r>
      <w:r w:rsidRPr="0093532C">
        <w:rPr>
          <w:rFonts w:ascii="Times New Roman" w:hAnsi="Times New Roman" w:cs="Times New Roman"/>
          <w:b/>
          <w:bCs w:val="0"/>
          <w:color w:val="0D0D0D" w:themeColor="text1" w:themeTint="F2"/>
          <w:szCs w:val="24"/>
        </w:rPr>
        <w:t>5 years</w:t>
      </w:r>
      <w:r w:rsidRPr="0093532C">
        <w:rPr>
          <w:rFonts w:ascii="Times New Roman" w:hAnsi="Times New Roman" w:cs="Times New Roman"/>
          <w:color w:val="0D0D0D" w:themeColor="text1" w:themeTint="F2"/>
          <w:szCs w:val="24"/>
        </w:rPr>
        <w:t xml:space="preserve"> of extensive experience in IT industry . A creative problem solver who believes that there is no such problem that cannot be solved. Strong experience of </w:t>
      </w:r>
      <w:r w:rsidRPr="0093532C">
        <w:rPr>
          <w:rFonts w:ascii="Times New Roman" w:hAnsi="Times New Roman" w:cs="Times New Roman"/>
          <w:b/>
          <w:bCs w:val="0"/>
          <w:color w:val="0D0D0D" w:themeColor="text1" w:themeTint="F2"/>
          <w:szCs w:val="24"/>
        </w:rPr>
        <w:t>Pharmacy, Banking</w:t>
      </w:r>
      <w:r w:rsidRPr="0093532C">
        <w:rPr>
          <w:rFonts w:ascii="Times New Roman" w:hAnsi="Times New Roman" w:cs="Times New Roman"/>
          <w:color w:val="0D0D0D" w:themeColor="text1" w:themeTint="F2"/>
          <w:szCs w:val="24"/>
        </w:rPr>
        <w:t xml:space="preserve">, </w:t>
      </w:r>
      <w:r w:rsidRPr="0093532C">
        <w:rPr>
          <w:rFonts w:ascii="Times New Roman" w:hAnsi="Times New Roman" w:cs="Times New Roman"/>
          <w:b/>
          <w:bCs w:val="0"/>
          <w:color w:val="0D0D0D" w:themeColor="text1" w:themeTint="F2"/>
          <w:szCs w:val="24"/>
        </w:rPr>
        <w:t>and Logistic</w:t>
      </w:r>
      <w:r w:rsidRPr="0093532C">
        <w:rPr>
          <w:rFonts w:ascii="Times New Roman" w:hAnsi="Times New Roman" w:cs="Times New Roman"/>
          <w:color w:val="0D0D0D" w:themeColor="text1" w:themeTint="F2"/>
          <w:szCs w:val="24"/>
        </w:rPr>
        <w:t xml:space="preserve"> domains. Proven ability in working individually or as a part of a team. Strong believer of </w:t>
      </w:r>
      <w:r w:rsidRPr="0093532C">
        <w:rPr>
          <w:rFonts w:ascii="Times New Roman" w:hAnsi="Times New Roman" w:cs="Times New Roman"/>
          <w:b/>
          <w:bCs w:val="0"/>
          <w:color w:val="0D0D0D" w:themeColor="text1" w:themeTint="F2"/>
          <w:szCs w:val="24"/>
        </w:rPr>
        <w:t>teamwork</w:t>
      </w:r>
      <w:r w:rsidRPr="0093532C">
        <w:rPr>
          <w:rFonts w:ascii="Times New Roman" w:hAnsi="Times New Roman" w:cs="Times New Roman"/>
          <w:color w:val="0D0D0D" w:themeColor="text1" w:themeTint="F2"/>
          <w:szCs w:val="24"/>
        </w:rPr>
        <w:t xml:space="preserve">, </w:t>
      </w:r>
      <w:r w:rsidRPr="0093532C">
        <w:rPr>
          <w:rFonts w:ascii="Times New Roman" w:hAnsi="Times New Roman" w:cs="Times New Roman"/>
          <w:b/>
          <w:bCs w:val="0"/>
          <w:color w:val="0D0D0D" w:themeColor="text1" w:themeTint="F2"/>
          <w:szCs w:val="24"/>
        </w:rPr>
        <w:t>collaboration</w:t>
      </w:r>
      <w:r w:rsidRPr="0093532C">
        <w:rPr>
          <w:rFonts w:ascii="Times New Roman" w:hAnsi="Times New Roman" w:cs="Times New Roman"/>
          <w:color w:val="0D0D0D" w:themeColor="text1" w:themeTint="F2"/>
          <w:szCs w:val="24"/>
        </w:rPr>
        <w:t xml:space="preserve"> with </w:t>
      </w:r>
      <w:r w:rsidRPr="0093532C">
        <w:rPr>
          <w:rFonts w:ascii="Times New Roman" w:hAnsi="Times New Roman" w:cs="Times New Roman"/>
          <w:b/>
          <w:bCs w:val="0"/>
          <w:color w:val="0D0D0D" w:themeColor="text1" w:themeTint="F2"/>
          <w:szCs w:val="24"/>
        </w:rPr>
        <w:t>cross functional</w:t>
      </w:r>
      <w:r w:rsidRPr="0093532C">
        <w:rPr>
          <w:rFonts w:ascii="Times New Roman" w:hAnsi="Times New Roman" w:cs="Times New Roman"/>
          <w:color w:val="0D0D0D" w:themeColor="text1" w:themeTint="F2"/>
          <w:szCs w:val="24"/>
        </w:rPr>
        <w:t xml:space="preserve"> team mindset</w:t>
      </w:r>
      <w:r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93532C" w:rsidRPr="00B621E7" w:rsidRDefault="0093532C" w:rsidP="0093532C">
      <w:pPr>
        <w:rPr>
          <w:color w:val="4D4D4D" w:themeColor="accent6"/>
        </w:rPr>
      </w:pPr>
    </w:p>
    <w:p w:rsidR="00913F56" w:rsidRPr="00913F56" w:rsidRDefault="004D3152" w:rsidP="00913F56">
      <w:pPr>
        <w:ind w:left="2160" w:firstLine="720"/>
        <w:rPr>
          <w:rFonts w:asciiTheme="minorHAnsi" w:hAnsiTheme="minorHAnsi" w:cs="Times New Roman"/>
          <w:i/>
          <w:iCs/>
          <w:color w:val="4D4D4D" w:themeColor="accent6"/>
          <w:sz w:val="28"/>
          <w:szCs w:val="28"/>
          <w:u w:val="single"/>
        </w:rPr>
      </w:pPr>
      <w:r w:rsidRPr="00913F56">
        <w:rPr>
          <w:rFonts w:asciiTheme="minorHAnsi" w:hAnsiTheme="minorHAnsi" w:cs="Times New Roman"/>
          <w:i/>
          <w:iCs/>
          <w:color w:val="4D4D4D" w:themeColor="accent6"/>
          <w:sz w:val="28"/>
          <w:szCs w:val="28"/>
          <w:u w:val="single"/>
        </w:rPr>
        <w:t>Professional Summary</w:t>
      </w:r>
    </w:p>
    <w:p w:rsidR="000521D7" w:rsidRPr="0093532C" w:rsidRDefault="000521D7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Worked on both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Waterfall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Agile (Scrum)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methodologies</w:t>
      </w:r>
    </w:p>
    <w:p w:rsidR="00853E78" w:rsidRPr="0093532C" w:rsidRDefault="00E11F53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</w:t>
      </w:r>
      <w:r w:rsidR="00853E78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xperienc</w:t>
      </w:r>
      <w:r w:rsidR="00811C4B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</w:t>
      </w:r>
      <w:r w:rsidR="00853E78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both in </w:t>
      </w:r>
      <w:r w:rsidR="00853E78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Manual</w:t>
      </w:r>
      <w:r w:rsidR="00853E78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r w:rsidR="00853E78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Automation</w:t>
      </w:r>
      <w:r w:rsidR="00853E78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testing</w:t>
      </w:r>
      <w:r w:rsidR="00A8159A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</w:t>
      </w:r>
      <w:r w:rsidR="00A8159A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Web  based</w:t>
      </w:r>
      <w:r w:rsidR="00A8159A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applications</w:t>
      </w:r>
    </w:p>
    <w:p w:rsidR="00853E78" w:rsidRPr="0093532C" w:rsidRDefault="00455B40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Excellent understanding of the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Software Development Life Cycle (SDLC) </w:t>
      </w:r>
      <w:r w:rsidR="00CD3B26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</w:t>
      </w:r>
      <w:r w:rsidR="0003167A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experience in each phase of </w:t>
      </w:r>
      <w:r w:rsidR="0003167A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Software Testing Life Cycle (STLC)</w:t>
      </w:r>
    </w:p>
    <w:p w:rsidR="00811C4B" w:rsidRPr="0093532C" w:rsidRDefault="00811C4B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Ability to see from the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Customers Point of View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quality oriented and attention to details</w:t>
      </w:r>
    </w:p>
    <w:p w:rsidR="000521D7" w:rsidRPr="0093532C" w:rsidRDefault="000521D7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Proficient in writing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Test Strategies, Test Plans, Test Cases, Test Scripts, Test Scenarios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Test Summary Reports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for both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Manual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Automated Testing.</w:t>
      </w:r>
    </w:p>
    <w:p w:rsidR="000521D7" w:rsidRPr="0093532C" w:rsidRDefault="001C16B7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Expert in identifying, accessing and reporting defects</w:t>
      </w:r>
      <w:r w:rsidR="000521D7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using </w:t>
      </w:r>
      <w:r w:rsidR="000521D7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Jira</w:t>
      </w:r>
      <w:r w:rsidR="000521D7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</w:t>
      </w:r>
      <w:r w:rsidR="000521D7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efect 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  <w:r w:rsidR="000521D7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racking tool</w:t>
      </w:r>
    </w:p>
    <w:p w:rsidR="00E56147" w:rsidRPr="0093532C" w:rsidRDefault="00E56147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Experience in maintaining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Selenium WebDriver, JAVA Automation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code and resources in version control system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GIT</w:t>
      </w:r>
      <w:r w:rsidR="00A466E9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A466E9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</w:t>
      </w:r>
      <w:r w:rsidR="00A466E9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GitHub </w:t>
      </w:r>
      <w:r w:rsidR="00A466E9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as source management tool</w:t>
      </w:r>
    </w:p>
    <w:p w:rsidR="003426B4" w:rsidRPr="0093532C" w:rsidRDefault="003426B4" w:rsidP="0093532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US"/>
        </w:rPr>
      </w:pPr>
      <w:r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>Experience in conducting different kinds of tests such as</w:t>
      </w:r>
      <w:r w:rsidR="002D3273"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 </w:t>
      </w:r>
      <w:r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Regression, Functional, </w:t>
      </w:r>
      <w:r w:rsidR="00BF0FD4"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>UI Testing</w:t>
      </w:r>
      <w:r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, </w:t>
      </w:r>
      <w:r w:rsidR="00BF0FD4"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>System Testing,</w:t>
      </w:r>
      <w:r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 </w:t>
      </w:r>
      <w:r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>End-to- End</w:t>
      </w:r>
      <w:r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> </w:t>
      </w:r>
      <w:r w:rsidR="002F72CD"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>Testing</w:t>
      </w:r>
      <w:r w:rsidR="00620526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>(E2E)</w:t>
      </w:r>
      <w:r w:rsidR="002D3273"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 </w:t>
      </w:r>
      <w:r w:rsidR="002D3273"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and </w:t>
      </w:r>
      <w:r w:rsidR="002D3273"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Smoke Testing </w:t>
      </w:r>
      <w:r w:rsidR="002D3273"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using </w:t>
      </w:r>
      <w:r w:rsidR="002D3273"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>Selenium WebDriver, JAVA</w:t>
      </w:r>
      <w:r w:rsidR="002D3273"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 programming Language </w:t>
      </w:r>
    </w:p>
    <w:p w:rsidR="00A466E9" w:rsidRPr="0093532C" w:rsidRDefault="00A466E9" w:rsidP="0093532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US"/>
        </w:rPr>
      </w:pPr>
      <w:r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Experience in using </w:t>
      </w:r>
      <w:r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>Jenkins</w:t>
      </w:r>
      <w:r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 </w:t>
      </w:r>
      <w:r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>as Continues Integration</w:t>
      </w:r>
      <w:r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 tool to run </w:t>
      </w:r>
      <w:r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>Test Script</w:t>
      </w:r>
      <w:r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 and generate </w:t>
      </w:r>
      <w:r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>Cucumber HTML</w:t>
      </w:r>
      <w:r w:rsidRPr="0093532C">
        <w:rPr>
          <w:rFonts w:ascii="Times New Roman" w:eastAsia="Nanum Gothic" w:hAnsi="Times New Roman" w:cs="Times New Roman"/>
          <w:color w:val="0D0D0D" w:themeColor="text1" w:themeTint="F2"/>
          <w:sz w:val="24"/>
          <w:szCs w:val="24"/>
          <w:shd w:val="clear" w:color="auto" w:fill="FFFFFF"/>
          <w:lang w:eastAsia="en-US"/>
        </w:rPr>
        <w:t xml:space="preserve"> and </w:t>
      </w:r>
      <w:r w:rsidRPr="0093532C">
        <w:rPr>
          <w:rFonts w:ascii="Times New Roman" w:eastAsia="Nanum Gothic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eastAsia="en-US"/>
        </w:rPr>
        <w:t>JSON Reports</w:t>
      </w:r>
    </w:p>
    <w:p w:rsidR="002D3273" w:rsidRPr="0093532C" w:rsidRDefault="00F956E9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Ability to</w:t>
      </w:r>
      <w:r w:rsidR="008B7B63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design</w:t>
      </w:r>
      <w:r w:rsidR="00A466E9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develop 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8B7B63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Test</w:t>
      </w:r>
      <w:r w:rsidR="002D3273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Automation</w:t>
      </w:r>
      <w:r w:rsidR="008B7B63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framework</w:t>
      </w:r>
      <w:r w:rsidR="00A466E9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from scratch</w:t>
      </w:r>
      <w:r w:rsidR="002D3273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2D3273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using </w:t>
      </w:r>
      <w:r w:rsidR="009102F1" w:rsidRPr="009102F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Maven, JAVA,</w:t>
      </w:r>
      <w:r w:rsidR="009102F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2D3273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Selenium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, </w:t>
      </w:r>
      <w:r w:rsidR="002D3273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Cucumber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2D3273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with </w:t>
      </w:r>
      <w:r w:rsidR="002D3273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BDD</w:t>
      </w:r>
      <w:r w:rsidR="009102F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(Behavior Driven Framework</w:t>
      </w:r>
      <w:r w:rsidR="002D3273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9102F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)</w:t>
      </w:r>
      <w:r w:rsidR="009102F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="008B7B63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JUnit 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based on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Page Object Model (POM) </w:t>
      </w:r>
    </w:p>
    <w:p w:rsidR="00E56147" w:rsidRPr="0093532C" w:rsidRDefault="00F956E9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Created </w:t>
      </w:r>
      <w:r w:rsidR="00E56147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Steps</w:t>
      </w:r>
      <w:r w:rsidR="00E56147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proofErr w:type="spellStart"/>
      <w:r w:rsidR="00E56147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StepDefinitions</w:t>
      </w:r>
      <w:proofErr w:type="spellEnd"/>
      <w:r w:rsidR="00E56147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writing </w:t>
      </w:r>
      <w:proofErr w:type="spellStart"/>
      <w:r w:rsidR="00E56147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TestRunner</w:t>
      </w:r>
      <w:proofErr w:type="spellEnd"/>
      <w:r w:rsidR="00E56147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</w:t>
      </w:r>
    </w:p>
    <w:p w:rsidR="00F956E9" w:rsidRPr="0093532C" w:rsidRDefault="00E56147" w:rsidP="0093532C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run the test-cases with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Cucumber Framework</w:t>
      </w:r>
    </w:p>
    <w:p w:rsidR="00973086" w:rsidRPr="00973086" w:rsidRDefault="00F956E9" w:rsidP="0097308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Created feature files using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Gherkin (Cucumber)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language in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BDD 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framewor</w:t>
      </w:r>
      <w:r w:rsidR="009730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</w:t>
      </w:r>
    </w:p>
    <w:p w:rsidR="00E56147" w:rsidRPr="00973086" w:rsidRDefault="00157618" w:rsidP="0097308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730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Ex</w:t>
      </w:r>
      <w:r w:rsidR="00676CC3" w:rsidRPr="009730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perience</w:t>
      </w:r>
      <w:r w:rsidRPr="009730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 writing </w:t>
      </w:r>
      <w:r w:rsidRPr="0097308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Selenium WebDriver Automation</w:t>
      </w:r>
      <w:r w:rsidRPr="009730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97308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scripts </w:t>
      </w:r>
      <w:r w:rsidRPr="009730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</w:t>
      </w:r>
      <w:r w:rsidRPr="0097308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JAVA </w:t>
      </w:r>
      <w:r w:rsidRPr="009730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and </w:t>
      </w:r>
      <w:r w:rsidRPr="0097308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Executing </w:t>
      </w:r>
      <w:r w:rsidR="00D5507C" w:rsidRPr="0097308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</w:t>
      </w:r>
      <w:r w:rsidRPr="0097308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utomation scripts </w:t>
      </w:r>
      <w:r w:rsidRPr="009730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 different browser</w:t>
      </w:r>
      <w:r w:rsidR="00676CC3" w:rsidRPr="009730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and’</w:t>
      </w:r>
      <w:r w:rsidRPr="009730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reporting defects </w:t>
      </w:r>
    </w:p>
    <w:p w:rsidR="00D5507C" w:rsidRPr="00973086" w:rsidRDefault="00B15EED" w:rsidP="0097308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3227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676CC3" w:rsidRPr="00B3227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olid understanding</w:t>
      </w:r>
      <w:r w:rsidR="00F956E9" w:rsidRPr="00B3227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experience</w:t>
      </w:r>
      <w:r w:rsidR="00676CC3" w:rsidRPr="00B3227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</w:t>
      </w:r>
      <w:r w:rsidR="00676CC3" w:rsidRPr="00B3227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Object Oriented Programming (OOP)</w:t>
      </w:r>
      <w:r w:rsidR="008B7B63" w:rsidRPr="00B3227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8B7B63" w:rsidRPr="00B3227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language concept</w:t>
      </w:r>
      <w:r w:rsidR="009730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s</w:t>
      </w:r>
      <w:r w:rsidR="00B3227E" w:rsidRPr="00B3227E">
        <w:rPr>
          <w:rFonts w:ascii="Times New Roman" w:eastAsia="Times New Roman" w:hAnsi="Times New Roman" w:cs="Times New Roman"/>
          <w:sz w:val="24"/>
          <w:szCs w:val="24"/>
          <w:lang w:eastAsia="en-US"/>
        </w:rPr>
        <w:t>uch</w:t>
      </w:r>
      <w:r w:rsidR="0097308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B3227E" w:rsidRPr="00B3227E">
        <w:rPr>
          <w:rFonts w:ascii="Times New Roman" w:eastAsia="Times New Roman" w:hAnsi="Times New Roman" w:cs="Times New Roman"/>
          <w:sz w:val="24"/>
          <w:szCs w:val="24"/>
          <w:lang w:eastAsia="en-US"/>
        </w:rPr>
        <w:t>as</w:t>
      </w:r>
      <w:r w:rsidR="00B3227E" w:rsidRPr="00B3227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B3227E" w:rsidRPr="0097308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Inheritance</w:t>
      </w:r>
      <w:r w:rsidR="00973086" w:rsidRPr="0097308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, </w:t>
      </w:r>
      <w:r w:rsidR="00B3227E" w:rsidRPr="0097308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Polymorphis</w:t>
      </w:r>
      <w:r w:rsidR="00973086" w:rsidRPr="0097308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m, </w:t>
      </w:r>
      <w:r w:rsidR="00B3227E" w:rsidRPr="0097308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Abstraction,</w:t>
      </w:r>
      <w:r w:rsidR="00973086" w:rsidRPr="0097308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B3227E" w:rsidRPr="0097308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Encapsulation</w:t>
      </w:r>
      <w:r w:rsidR="0097308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="00B3227E" w:rsidRPr="00973086">
        <w:rPr>
          <w:rFonts w:ascii="Times New Roman" w:eastAsia="Times New Roman" w:hAnsi="Times New Roman" w:cs="Times New Roman"/>
          <w:sz w:val="24"/>
          <w:szCs w:val="24"/>
          <w:lang w:eastAsia="en-US"/>
        </w:rPr>
        <w:t>Interface, Class, Abstract Class, etc</w:t>
      </w:r>
      <w:r w:rsidR="0097308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:rsidR="00BF0FD4" w:rsidRPr="00973086" w:rsidRDefault="00BF0FD4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Extensive experience in web applications testing with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Selenium WebDriver, TestNG,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JUnit</w:t>
      </w:r>
      <w:r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using </w:t>
      </w:r>
      <w:r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Java</w:t>
      </w:r>
    </w:p>
    <w:p w:rsidR="00973086" w:rsidRPr="00973086" w:rsidRDefault="00973086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Expert in testing Drag and Drop, Scroll Down, Synchronization, Double Click, Checkboxes, etc. using </w:t>
      </w:r>
      <w:r w:rsidRPr="0097308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Selenium WebDriver</w:t>
      </w:r>
    </w:p>
    <w:p w:rsidR="00973086" w:rsidRDefault="00973086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Expert in locating </w:t>
      </w:r>
      <w:r w:rsidRPr="00F06A1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web elements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based on ID, Name,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CSS Selector, Link, Partial Link, Attributes and Tags</w:t>
      </w:r>
    </w:p>
    <w:p w:rsidR="00F06A19" w:rsidRPr="0093532C" w:rsidRDefault="00F06A19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Experience in testing and handling different (frames,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ifrmaes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2D3273" w:rsidRPr="0093532C" w:rsidRDefault="001122B2" w:rsidP="0093532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depth e</w:t>
      </w:r>
      <w:r w:rsidR="00F40CD2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xperience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</w:t>
      </w:r>
      <w:r w:rsidR="00F40CD2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2D3273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API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testing </w:t>
      </w:r>
      <w:r w:rsidRPr="001122B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(REST API)</w:t>
      </w:r>
      <w:r w:rsidR="00B15EED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of  web services </w:t>
      </w:r>
      <w:r w:rsidR="002D3273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using </w:t>
      </w:r>
      <w:r w:rsidR="002D3273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Rest Assured</w:t>
      </w:r>
      <w:r w:rsidR="002D3273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library</w:t>
      </w:r>
      <w:r w:rsidR="00A466E9" w:rsidRPr="009353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</w:t>
      </w:r>
      <w:r w:rsidR="00A466E9" w:rsidRPr="009353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Postman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while integrating with</w:t>
      </w:r>
      <w:r w:rsidRPr="001122B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Cucumber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scenarios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to make </w:t>
      </w:r>
      <w:r w:rsidRPr="001122B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POST, GET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1122B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PUT and DELETE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calls to perform test </w:t>
      </w:r>
      <w:r w:rsidRPr="00BD4DC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CRUD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operations</w:t>
      </w:r>
    </w:p>
    <w:p w:rsidR="00E36755" w:rsidRPr="00DA6A79" w:rsidRDefault="002D3273" w:rsidP="009421F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DA6A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Solid </w:t>
      </w:r>
      <w:r w:rsidR="00F40CD2" w:rsidRPr="00DA6A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experience in writing </w:t>
      </w:r>
      <w:r w:rsidR="00F40CD2" w:rsidRPr="00DA6A7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SQL queries</w:t>
      </w:r>
      <w:r w:rsidR="00F40CD2" w:rsidRPr="00DA6A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performing </w:t>
      </w:r>
      <w:r w:rsidR="00F40CD2" w:rsidRPr="00DA6A7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Database testing</w:t>
      </w:r>
      <w:r w:rsidR="00F40CD2" w:rsidRPr="00DA6A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</w:t>
      </w:r>
      <w:r w:rsidR="00BD4DCD" w:rsidRPr="00DA6A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different </w:t>
      </w:r>
      <w:r w:rsidR="00BD4DCD" w:rsidRPr="00DA6A7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RDBMS</w:t>
      </w:r>
      <w:r w:rsidR="00BD4DCD" w:rsidRPr="00DA6A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like</w:t>
      </w:r>
      <w:r w:rsidR="00BD4DCD" w:rsidRPr="00DA6A7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Oracle</w:t>
      </w:r>
    </w:p>
    <w:p w:rsidR="00E36755" w:rsidRPr="00F06A19" w:rsidRDefault="00E36755" w:rsidP="00E36755">
      <w:pPr>
        <w:spacing w:line="276" w:lineRule="auto"/>
        <w:ind w:left="3600"/>
        <w:rPr>
          <w:rFonts w:asciiTheme="minorHAnsi" w:hAnsiTheme="minorHAnsi" w:cs="Times New Roman"/>
          <w:i/>
          <w:iCs/>
          <w:color w:val="0D0D0D" w:themeColor="text1" w:themeTint="F2"/>
          <w:sz w:val="28"/>
          <w:szCs w:val="28"/>
          <w:u w:val="single"/>
        </w:rPr>
      </w:pPr>
      <w:r w:rsidRPr="00F06A19">
        <w:rPr>
          <w:rFonts w:asciiTheme="minorHAnsi" w:hAnsiTheme="minorHAnsi" w:cs="Times New Roman"/>
          <w:i/>
          <w:iCs/>
          <w:color w:val="0D0D0D" w:themeColor="text1" w:themeTint="F2"/>
          <w:sz w:val="28"/>
          <w:szCs w:val="28"/>
          <w:u w:val="single"/>
        </w:rPr>
        <w:t>Technical Skills</w:t>
      </w:r>
    </w:p>
    <w:tbl>
      <w:tblPr>
        <w:tblStyle w:val="TableGrid"/>
        <w:tblW w:w="0" w:type="auto"/>
        <w:tblInd w:w="969" w:type="dxa"/>
        <w:tblLook w:val="04A0" w:firstRow="1" w:lastRow="0" w:firstColumn="1" w:lastColumn="0" w:noHBand="0" w:noVBand="1"/>
      </w:tblPr>
      <w:tblGrid>
        <w:gridCol w:w="2695"/>
        <w:gridCol w:w="4860"/>
      </w:tblGrid>
      <w:tr w:rsidR="009102F1" w:rsidTr="00FD691F">
        <w:trPr>
          <w:trHeight w:val="548"/>
        </w:trPr>
        <w:tc>
          <w:tcPr>
            <w:tcW w:w="2695" w:type="dxa"/>
          </w:tcPr>
          <w:p w:rsidR="009102F1" w:rsidRPr="002C072D" w:rsidRDefault="00E36755" w:rsidP="009102F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Methodologies</w:t>
            </w:r>
          </w:p>
        </w:tc>
        <w:tc>
          <w:tcPr>
            <w:tcW w:w="4860" w:type="dxa"/>
          </w:tcPr>
          <w:p w:rsidR="009102F1" w:rsidRPr="002C072D" w:rsidRDefault="00620526" w:rsidP="009102F1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Agile, Waterfall</w:t>
            </w:r>
            <w:r w:rsidR="002C072D"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 Scrum</w:t>
            </w:r>
          </w:p>
        </w:tc>
      </w:tr>
      <w:tr w:rsidR="009102F1" w:rsidTr="00FD691F">
        <w:trPr>
          <w:trHeight w:val="485"/>
        </w:trPr>
        <w:tc>
          <w:tcPr>
            <w:tcW w:w="2695" w:type="dxa"/>
          </w:tcPr>
          <w:p w:rsidR="009102F1" w:rsidRPr="002C072D" w:rsidRDefault="000C371E" w:rsidP="009102F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Build Tool</w:t>
            </w:r>
          </w:p>
        </w:tc>
        <w:tc>
          <w:tcPr>
            <w:tcW w:w="4860" w:type="dxa"/>
          </w:tcPr>
          <w:p w:rsidR="009102F1" w:rsidRPr="002C072D" w:rsidRDefault="000C371E" w:rsidP="009102F1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Maven, Jenkins</w:t>
            </w:r>
          </w:p>
        </w:tc>
      </w:tr>
      <w:tr w:rsidR="009102F1" w:rsidTr="00FD691F">
        <w:trPr>
          <w:trHeight w:val="539"/>
        </w:trPr>
        <w:tc>
          <w:tcPr>
            <w:tcW w:w="2695" w:type="dxa"/>
          </w:tcPr>
          <w:p w:rsidR="002C072D" w:rsidRPr="002C072D" w:rsidRDefault="002C072D" w:rsidP="009102F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Framework</w:t>
            </w:r>
          </w:p>
        </w:tc>
        <w:tc>
          <w:tcPr>
            <w:tcW w:w="4860" w:type="dxa"/>
          </w:tcPr>
          <w:p w:rsidR="009102F1" w:rsidRPr="002C072D" w:rsidRDefault="002C072D" w:rsidP="009102F1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Cucumber BDD, Junit, TestNG</w:t>
            </w:r>
          </w:p>
        </w:tc>
      </w:tr>
      <w:tr w:rsidR="009102F1" w:rsidTr="00FD691F">
        <w:trPr>
          <w:trHeight w:val="602"/>
        </w:trPr>
        <w:tc>
          <w:tcPr>
            <w:tcW w:w="2695" w:type="dxa"/>
          </w:tcPr>
          <w:p w:rsidR="009102F1" w:rsidRPr="002C072D" w:rsidRDefault="00E36755" w:rsidP="009102F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Testing Tools</w:t>
            </w:r>
          </w:p>
        </w:tc>
        <w:tc>
          <w:tcPr>
            <w:tcW w:w="4860" w:type="dxa"/>
          </w:tcPr>
          <w:p w:rsidR="009102F1" w:rsidRPr="002C072D" w:rsidRDefault="00B21C89" w:rsidP="009102F1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Selenium WebDriver, </w:t>
            </w:r>
            <w:proofErr w:type="spellStart"/>
            <w:r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RestAssured</w:t>
            </w:r>
            <w:proofErr w:type="spellEnd"/>
            <w:r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</w:t>
            </w:r>
            <w:r w:rsidR="002C072D"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JDBC</w:t>
            </w:r>
            <w:r w:rsidR="00AC754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</w:t>
            </w:r>
            <w:r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TestNG, Junit</w:t>
            </w:r>
            <w:r w:rsidR="0044606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 Jackson, Jenkins, Log5j, Apache POI</w:t>
            </w:r>
          </w:p>
        </w:tc>
      </w:tr>
      <w:tr w:rsidR="009102F1" w:rsidTr="00FD691F">
        <w:trPr>
          <w:trHeight w:val="404"/>
        </w:trPr>
        <w:tc>
          <w:tcPr>
            <w:tcW w:w="2695" w:type="dxa"/>
          </w:tcPr>
          <w:p w:rsidR="009102F1" w:rsidRPr="002C072D" w:rsidRDefault="00E36755" w:rsidP="009102F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Database </w:t>
            </w:r>
          </w:p>
        </w:tc>
        <w:tc>
          <w:tcPr>
            <w:tcW w:w="4860" w:type="dxa"/>
          </w:tcPr>
          <w:p w:rsidR="009102F1" w:rsidRPr="002C072D" w:rsidRDefault="00DA6A79" w:rsidP="009102F1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Oracle database</w:t>
            </w:r>
          </w:p>
        </w:tc>
      </w:tr>
      <w:tr w:rsidR="009102F1" w:rsidTr="00FD691F">
        <w:trPr>
          <w:trHeight w:val="485"/>
        </w:trPr>
        <w:tc>
          <w:tcPr>
            <w:tcW w:w="2695" w:type="dxa"/>
          </w:tcPr>
          <w:p w:rsidR="00620526" w:rsidRPr="002C072D" w:rsidRDefault="000C371E" w:rsidP="009102F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IDE</w:t>
            </w:r>
          </w:p>
        </w:tc>
        <w:tc>
          <w:tcPr>
            <w:tcW w:w="4860" w:type="dxa"/>
          </w:tcPr>
          <w:p w:rsidR="009102F1" w:rsidRPr="002C072D" w:rsidRDefault="000C371E" w:rsidP="009102F1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IntelliJ</w:t>
            </w:r>
            <w:r w:rsidR="00DA6A7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Idea, </w:t>
            </w:r>
            <w:r w:rsidR="00FD691F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Eclipse</w:t>
            </w:r>
          </w:p>
        </w:tc>
      </w:tr>
      <w:tr w:rsidR="00620526" w:rsidTr="00FD691F">
        <w:trPr>
          <w:trHeight w:val="476"/>
        </w:trPr>
        <w:tc>
          <w:tcPr>
            <w:tcW w:w="2695" w:type="dxa"/>
          </w:tcPr>
          <w:p w:rsidR="00620526" w:rsidRPr="002C072D" w:rsidRDefault="00B21C89" w:rsidP="008675C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API Testing Tools</w:t>
            </w:r>
          </w:p>
        </w:tc>
        <w:tc>
          <w:tcPr>
            <w:tcW w:w="4860" w:type="dxa"/>
          </w:tcPr>
          <w:p w:rsidR="00620526" w:rsidRPr="002C072D" w:rsidRDefault="00B21C89" w:rsidP="008675C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Java Libraries,  Rest Assured libraries, Postman, </w:t>
            </w:r>
          </w:p>
        </w:tc>
      </w:tr>
      <w:tr w:rsidR="002C072D" w:rsidTr="00FD691F">
        <w:trPr>
          <w:trHeight w:val="503"/>
        </w:trPr>
        <w:tc>
          <w:tcPr>
            <w:tcW w:w="2695" w:type="dxa"/>
          </w:tcPr>
          <w:p w:rsidR="002C072D" w:rsidRPr="002C072D" w:rsidRDefault="00AC7546" w:rsidP="009A3D8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Languages</w:t>
            </w:r>
          </w:p>
        </w:tc>
        <w:tc>
          <w:tcPr>
            <w:tcW w:w="4860" w:type="dxa"/>
          </w:tcPr>
          <w:p w:rsidR="002C072D" w:rsidRPr="002C072D" w:rsidRDefault="002C072D" w:rsidP="009A3D8F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C072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JAVA, SQL, </w:t>
            </w:r>
            <w:r w:rsidR="00AC7546" w:rsidRPr="00AC754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HTML, G</w:t>
            </w:r>
            <w:r w:rsidR="00AC754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herkin</w:t>
            </w:r>
          </w:p>
        </w:tc>
      </w:tr>
      <w:tr w:rsidR="002C072D" w:rsidTr="00FD691F">
        <w:trPr>
          <w:trHeight w:val="431"/>
        </w:trPr>
        <w:tc>
          <w:tcPr>
            <w:tcW w:w="2695" w:type="dxa"/>
          </w:tcPr>
          <w:p w:rsidR="002C072D" w:rsidRPr="002C072D" w:rsidRDefault="00AC7546" w:rsidP="009A3D8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Project Management</w:t>
            </w:r>
          </w:p>
        </w:tc>
        <w:tc>
          <w:tcPr>
            <w:tcW w:w="4860" w:type="dxa"/>
          </w:tcPr>
          <w:p w:rsidR="00AC7546" w:rsidRPr="002C072D" w:rsidRDefault="00AC7546" w:rsidP="009A3D8F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Jira</w:t>
            </w:r>
            <w:r w:rsidR="00FD691F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 familiar with HP ALM</w:t>
            </w:r>
          </w:p>
          <w:p w:rsidR="002C072D" w:rsidRPr="002C072D" w:rsidRDefault="002C072D" w:rsidP="009A3D8F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AC7546" w:rsidTr="00FD691F">
        <w:trPr>
          <w:trHeight w:val="467"/>
        </w:trPr>
        <w:tc>
          <w:tcPr>
            <w:tcW w:w="2695" w:type="dxa"/>
          </w:tcPr>
          <w:p w:rsidR="00AC7546" w:rsidRPr="00AC7546" w:rsidRDefault="00AC7546" w:rsidP="00137DC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AC7546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Version Control</w:t>
            </w:r>
          </w:p>
        </w:tc>
        <w:tc>
          <w:tcPr>
            <w:tcW w:w="4860" w:type="dxa"/>
          </w:tcPr>
          <w:p w:rsidR="00AC7546" w:rsidRDefault="00AC7546" w:rsidP="00137DCC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Git, GitHub</w:t>
            </w:r>
          </w:p>
        </w:tc>
      </w:tr>
    </w:tbl>
    <w:p w:rsidR="009102F1" w:rsidRPr="009102F1" w:rsidRDefault="009102F1" w:rsidP="009102F1">
      <w:p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B621E7" w:rsidRDefault="00B621E7" w:rsidP="00B621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21E7" w:rsidRDefault="00F06A19" w:rsidP="00B621E7">
      <w:pPr>
        <w:spacing w:line="276" w:lineRule="auto"/>
        <w:rPr>
          <w:rFonts w:asciiTheme="minorHAnsi" w:hAnsiTheme="minorHAnsi" w:cs="Times New Roman"/>
          <w:i/>
          <w:iCs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Pr="00F06A19">
        <w:rPr>
          <w:rFonts w:asciiTheme="minorHAnsi" w:hAnsiTheme="minorHAnsi" w:cs="Times New Roman"/>
          <w:i/>
          <w:iCs/>
          <w:color w:val="0D0D0D" w:themeColor="text1" w:themeTint="F2"/>
          <w:sz w:val="28"/>
          <w:szCs w:val="28"/>
          <w:u w:val="single"/>
        </w:rPr>
        <w:t>Work Experience</w:t>
      </w:r>
    </w:p>
    <w:p w:rsidR="00F06A19" w:rsidRPr="00560E0C" w:rsidRDefault="00F06A19" w:rsidP="00B621E7">
      <w:pPr>
        <w:spacing w:line="276" w:lineRule="auto"/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  <w:u w:val="single"/>
        </w:rPr>
      </w:pPr>
    </w:p>
    <w:sectPr w:rsidR="00F06A19" w:rsidRPr="00560E0C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6BE" w:rsidRDefault="007A26BE">
      <w:pPr>
        <w:spacing w:after="0" w:line="240" w:lineRule="auto"/>
      </w:pPr>
      <w:r>
        <w:separator/>
      </w:r>
    </w:p>
  </w:endnote>
  <w:endnote w:type="continuationSeparator" w:id="0">
    <w:p w:rsidR="007A26BE" w:rsidRDefault="007A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6BE" w:rsidRDefault="007A26BE">
      <w:pPr>
        <w:spacing w:after="0" w:line="240" w:lineRule="auto"/>
      </w:pPr>
      <w:r>
        <w:separator/>
      </w:r>
    </w:p>
  </w:footnote>
  <w:footnote w:type="continuationSeparator" w:id="0">
    <w:p w:rsidR="007A26BE" w:rsidRDefault="007A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D34431E" wp14:editId="68FFAF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D34431E" id="Group 2" o:spid="_x0000_s1027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KHEVdwnBQAAnw8A&#13;&#10;AA4AAAAAAAAAAAAAAAAALgIAAGRycy9lMm9Eb2MueG1sUEsBAi0AFAAGAAgAAAAhAIDPoPzeAAAA&#13;&#10;CwEAAA8AAAAAAAAAAAAAAAAAgQcAAGRycy9kb3ducmV2LnhtbFBLBQYAAAAABAAEAPMAAACMCAAA&#13;&#10;AAA=&#13;&#10;">
              <v:shape id="Frame 3" o:spid="_x0000_s1028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" path="m,l7315200,r,9601200l,9601200,,xm190488,190488r,9220224l7124712,9410712r,-9220224l190488,190488xe" fillcolor="#ddd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9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571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10" o:spid="_x0000_s1030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">
              <v:shape id="Frame 8" o:spid="_x0000_s1031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" path="m,l7315200,r,9601200l,9601200,,xm190488,190488r,9220224l7124712,9410712r,-9220224l190488,190488xe" fillcolor="#e6e6e6 [351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2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DDDDD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500D"/>
    <w:multiLevelType w:val="hybridMultilevel"/>
    <w:tmpl w:val="19FA053A"/>
    <w:lvl w:ilvl="0" w:tplc="B9F44850">
      <w:start w:val="51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000000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9707A2"/>
    <w:multiLevelType w:val="hybridMultilevel"/>
    <w:tmpl w:val="CF82443C"/>
    <w:lvl w:ilvl="0" w:tplc="D5D6113E">
      <w:start w:val="51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3B"/>
    <w:rsid w:val="000043AA"/>
    <w:rsid w:val="0003167A"/>
    <w:rsid w:val="000521D7"/>
    <w:rsid w:val="0007439F"/>
    <w:rsid w:val="000C371E"/>
    <w:rsid w:val="001122B2"/>
    <w:rsid w:val="00157618"/>
    <w:rsid w:val="00180D35"/>
    <w:rsid w:val="00186D0D"/>
    <w:rsid w:val="001C16B7"/>
    <w:rsid w:val="002A7B9F"/>
    <w:rsid w:val="002C072D"/>
    <w:rsid w:val="002D3273"/>
    <w:rsid w:val="002F72CD"/>
    <w:rsid w:val="003038D9"/>
    <w:rsid w:val="00320189"/>
    <w:rsid w:val="003426B4"/>
    <w:rsid w:val="0035414F"/>
    <w:rsid w:val="00374683"/>
    <w:rsid w:val="00391E5D"/>
    <w:rsid w:val="00446063"/>
    <w:rsid w:val="00455B40"/>
    <w:rsid w:val="004D3152"/>
    <w:rsid w:val="004F29AA"/>
    <w:rsid w:val="00535AEF"/>
    <w:rsid w:val="00560E0C"/>
    <w:rsid w:val="005A6D3B"/>
    <w:rsid w:val="005E3DCD"/>
    <w:rsid w:val="00605994"/>
    <w:rsid w:val="00620526"/>
    <w:rsid w:val="00657397"/>
    <w:rsid w:val="00676CC3"/>
    <w:rsid w:val="006B7E22"/>
    <w:rsid w:val="006E4E92"/>
    <w:rsid w:val="00753241"/>
    <w:rsid w:val="007A26BE"/>
    <w:rsid w:val="007C3154"/>
    <w:rsid w:val="007E0D67"/>
    <w:rsid w:val="00811C4B"/>
    <w:rsid w:val="008401C3"/>
    <w:rsid w:val="00852CD4"/>
    <w:rsid w:val="00853E78"/>
    <w:rsid w:val="008B4FFB"/>
    <w:rsid w:val="008B7B63"/>
    <w:rsid w:val="009102F1"/>
    <w:rsid w:val="00913F56"/>
    <w:rsid w:val="0093532C"/>
    <w:rsid w:val="0094313F"/>
    <w:rsid w:val="00973086"/>
    <w:rsid w:val="009976B8"/>
    <w:rsid w:val="009D0C78"/>
    <w:rsid w:val="00A466E9"/>
    <w:rsid w:val="00A61FE3"/>
    <w:rsid w:val="00A8159A"/>
    <w:rsid w:val="00AC7546"/>
    <w:rsid w:val="00B15EED"/>
    <w:rsid w:val="00B21C89"/>
    <w:rsid w:val="00B3227E"/>
    <w:rsid w:val="00B621E7"/>
    <w:rsid w:val="00B83831"/>
    <w:rsid w:val="00BD4DCD"/>
    <w:rsid w:val="00BF0FD4"/>
    <w:rsid w:val="00C07799"/>
    <w:rsid w:val="00CB7721"/>
    <w:rsid w:val="00CD3B26"/>
    <w:rsid w:val="00CF250F"/>
    <w:rsid w:val="00D3410C"/>
    <w:rsid w:val="00D53BA8"/>
    <w:rsid w:val="00D5507C"/>
    <w:rsid w:val="00D6200A"/>
    <w:rsid w:val="00D74341"/>
    <w:rsid w:val="00D7479C"/>
    <w:rsid w:val="00DA6A79"/>
    <w:rsid w:val="00E11F53"/>
    <w:rsid w:val="00E356ED"/>
    <w:rsid w:val="00E36755"/>
    <w:rsid w:val="00E36C5C"/>
    <w:rsid w:val="00E56147"/>
    <w:rsid w:val="00EA59A7"/>
    <w:rsid w:val="00F06A19"/>
    <w:rsid w:val="00F13C7A"/>
    <w:rsid w:val="00F40CD2"/>
    <w:rsid w:val="00F504B3"/>
    <w:rsid w:val="00F956E9"/>
    <w:rsid w:val="00F97BDE"/>
    <w:rsid w:val="00FD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BD819"/>
  <w15:chartTrackingRefBased/>
  <w15:docId w15:val="{18A0CDEC-DA3B-394B-A75B-00E61044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0C"/>
  </w:style>
  <w:style w:type="paragraph" w:styleId="Heading1">
    <w:name w:val="heading 1"/>
    <w:basedOn w:val="Normal"/>
    <w:next w:val="Normal"/>
    <w:link w:val="Heading1Char"/>
    <w:uiPriority w:val="9"/>
    <w:qFormat/>
    <w:rsid w:val="00D3410C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10C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10C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0C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10C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10C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10C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1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1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D3410C"/>
    <w:rPr>
      <w:caps/>
      <w:color w:val="585858" w:themeColor="accent2" w:themeShade="7F"/>
      <w:spacing w:val="5"/>
      <w:u w:color="585858" w:themeColor="accent2" w:themeShade="7F"/>
    </w:rPr>
  </w:style>
  <w:style w:type="paragraph" w:customStyle="1" w:styleId="Address">
    <w:name w:val="Address"/>
    <w:basedOn w:val="Normal"/>
    <w:uiPriority w:val="3"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eastAsiaTheme="minorEastAsia"/>
      <w:bCs/>
      <w:color w:val="000000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pPr>
      <w:spacing w:before="720" w:after="280" w:line="240" w:lineRule="auto"/>
      <w:contextualSpacing/>
    </w:pPr>
    <w:rPr>
      <w:rFonts w:eastAsiaTheme="minorEastAsia"/>
      <w:bCs/>
      <w:color w:val="000000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00000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pPr>
      <w:spacing w:before="800" w:line="240" w:lineRule="auto"/>
    </w:pPr>
    <w:rPr>
      <w:rFonts w:eastAsiaTheme="minorEastAsia"/>
      <w:bCs/>
      <w:color w:val="000000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b/>
      <w:caps/>
      <w:color w:val="000000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410C"/>
    <w:rPr>
      <w:caps/>
      <w:spacing w:val="10"/>
      <w:sz w:val="18"/>
      <w:szCs w:val="18"/>
    </w:rPr>
  </w:style>
  <w:style w:type="character" w:styleId="Emphasis">
    <w:name w:val="Emphasis"/>
    <w:uiPriority w:val="20"/>
    <w:qFormat/>
    <w:rsid w:val="00D3410C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410C"/>
    <w:rPr>
      <w:caps/>
      <w:color w:val="595959" w:themeColor="accent2" w:themeShade="80"/>
      <w:spacing w:val="20"/>
      <w:sz w:val="28"/>
      <w:szCs w:val="28"/>
    </w:rPr>
  </w:style>
  <w:style w:type="character" w:styleId="IntenseEmphasis">
    <w:name w:val="Intense Emphasis"/>
    <w:uiPriority w:val="21"/>
    <w:qFormat/>
    <w:rsid w:val="00D3410C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10C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10C"/>
    <w:rPr>
      <w:caps/>
      <w:color w:val="585858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D3410C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paragraph" w:styleId="ListParagraph">
    <w:name w:val="List Paragraph"/>
    <w:basedOn w:val="Normal"/>
    <w:uiPriority w:val="34"/>
    <w:qFormat/>
    <w:rsid w:val="00D341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410C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D341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410C"/>
    <w:rPr>
      <w:i/>
      <w:iCs/>
    </w:rPr>
  </w:style>
  <w:style w:type="character" w:styleId="Strong">
    <w:name w:val="Strong"/>
    <w:uiPriority w:val="22"/>
    <w:qFormat/>
    <w:rsid w:val="00D3410C"/>
    <w:rPr>
      <w:b/>
      <w:bCs/>
      <w:color w:val="858585" w:themeColor="accent2" w:themeShade="BF"/>
      <w:spacing w:val="5"/>
    </w:rPr>
  </w:style>
  <w:style w:type="character" w:customStyle="1" w:styleId="TitleChar">
    <w:name w:val="Title Char"/>
    <w:basedOn w:val="DefaultParagraphFont"/>
    <w:link w:val="Title"/>
    <w:uiPriority w:val="10"/>
    <w:rsid w:val="00D3410C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1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D341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D3410C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customStyle="1" w:styleId="SubtitleChar">
    <w:name w:val="Subtitle Char"/>
    <w:basedOn w:val="DefaultParagraphFont"/>
    <w:link w:val="Subtitle"/>
    <w:uiPriority w:val="11"/>
    <w:rsid w:val="00D3410C"/>
    <w:rPr>
      <w:caps/>
      <w:spacing w:val="2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10C"/>
    <w:rPr>
      <w:caps/>
      <w:color w:val="595959" w:themeColor="accent2" w:themeShade="80"/>
      <w:spacing w:val="15"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410C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410C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0C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10C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10C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10C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10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10C"/>
    <w:rPr>
      <w:i/>
      <w:iCs/>
      <w:caps/>
      <w:spacing w:val="1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D341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410C"/>
  </w:style>
  <w:style w:type="table" w:styleId="TableGrid">
    <w:name w:val="Table Grid"/>
    <w:basedOn w:val="TableNormal"/>
    <w:uiPriority w:val="39"/>
    <w:rsid w:val="0091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8327">
          <w:marLeft w:val="0"/>
          <w:marRight w:val="-137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512">
          <w:marLeft w:val="0"/>
          <w:marRight w:val="-137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345">
          <w:marLeft w:val="0"/>
          <w:marRight w:val="-137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2533">
          <w:marLeft w:val="0"/>
          <w:marRight w:val="-137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590">
          <w:marLeft w:val="0"/>
          <w:marRight w:val="-137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2794">
          <w:marLeft w:val="0"/>
          <w:marRight w:val="-137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930">
          <w:marLeft w:val="0"/>
          <w:marRight w:val="-137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174">
          <w:marLeft w:val="0"/>
          <w:marRight w:val="-137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ykeiapsalbekova/Library/Containers/com.microsoft.Word/Data/Library/Application%20Support/Microsoft/Office/16.0/DTS/en-US%7bF1DFB7F3-97FA-4742-AEB5-60FE9C13B78D%7d/%7b8B8D24F1-BDC7-914B-9140-4EEB63CD5442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2EF659D5EA6B43AA29E8C1DA13E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039CB-82D0-4F42-A6C1-2CD3DD3B9EA0}"/>
      </w:docPartPr>
      <w:docPartBody>
        <w:p w:rsidR="00657742" w:rsidRDefault="00657742">
          <w:pPr>
            <w:pStyle w:val="CA2EF659D5EA6B43AA29E8C1DA13E87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42"/>
    <w:rsid w:val="0065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EF659D5EA6B43AA29E8C1DA13E87A">
    <w:name w:val="CA2EF659D5EA6B43AA29E8C1DA13E87A"/>
  </w:style>
  <w:style w:type="paragraph" w:customStyle="1" w:styleId="2B7E03ECFC5AB944BBE5942A853BB730">
    <w:name w:val="2B7E03ECFC5AB944BBE5942A853BB730"/>
  </w:style>
  <w:style w:type="paragraph" w:customStyle="1" w:styleId="26799EDA73F10B4FBE25D4DBB91511CF">
    <w:name w:val="26799EDA73F10B4FBE25D4DBB91511CF"/>
  </w:style>
  <w:style w:type="paragraph" w:customStyle="1" w:styleId="14B9B6D4E5CEC142BB427F74F2B528DE">
    <w:name w:val="14B9B6D4E5CEC142BB427F74F2B528DE"/>
  </w:style>
  <w:style w:type="paragraph" w:customStyle="1" w:styleId="E68AD6C47647AB46A0238F480F6983CC">
    <w:name w:val="E68AD6C47647AB46A0238F480F6983CC"/>
  </w:style>
  <w:style w:type="paragraph" w:customStyle="1" w:styleId="26098F0EC76E3F4E83F4107012A2F4AB">
    <w:name w:val="26098F0EC76E3F4E83F4107012A2F4AB"/>
  </w:style>
  <w:style w:type="paragraph" w:customStyle="1" w:styleId="1966F1078B4FF8438023A9903E06CB12">
    <w:name w:val="1966F1078B4FF8438023A9903E06CB12"/>
  </w:style>
  <w:style w:type="paragraph" w:customStyle="1" w:styleId="F15B0F1D1A67214FB9441C8A004456F7">
    <w:name w:val="F15B0F1D1A67214FB9441C8A004456F7"/>
  </w:style>
  <w:style w:type="paragraph" w:customStyle="1" w:styleId="2BA62CFB0370ED46805E7726E80BCD8A">
    <w:name w:val="2BA62CFB0370ED46805E7726E80BCD8A"/>
  </w:style>
  <w:style w:type="paragraph" w:customStyle="1" w:styleId="687D4F9913CCAC4C918099020CDD47CD">
    <w:name w:val="687D4F9913CCAC4C918099020CDD47CD"/>
  </w:style>
  <w:style w:type="paragraph" w:customStyle="1" w:styleId="32DAC33A6DB15744BD448994E109E532">
    <w:name w:val="32DAC33A6DB15744BD448994E109E532"/>
  </w:style>
  <w:style w:type="paragraph" w:customStyle="1" w:styleId="18B759C5168CA943A36003DBAE06DBE9">
    <w:name w:val="18B759C5168CA943A36003DBAE06DBE9"/>
  </w:style>
  <w:style w:type="paragraph" w:customStyle="1" w:styleId="B2656DF0BE2EE649A4A697491372C390">
    <w:name w:val="B2656DF0BE2EE649A4A697491372C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47A445-3E2A-D74A-AB90-67C501B0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{8B8D24F1-BDC7-914B-9140-4EEB63CD5442}tf10002072.dotx</Template>
  <TotalTime>563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Kana Apsalbek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apasalbekovakanykei@gmail.com</dc:creator>
  <cp:keywords/>
  <dc:description/>
  <cp:lastModifiedBy>apasalbekovakanykei@gmail.com</cp:lastModifiedBy>
  <cp:revision>16</cp:revision>
  <cp:lastPrinted>2020-03-20T17:45:00Z</cp:lastPrinted>
  <dcterms:created xsi:type="dcterms:W3CDTF">2020-03-20T04:59:00Z</dcterms:created>
  <dcterms:modified xsi:type="dcterms:W3CDTF">2020-03-23T23:54:00Z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